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b/>
          <w:bCs/>
          <w:color w:val="2E75B6" w:themeColor="accent1" w:themeShade="BF"/>
          <w:sz w:val="32"/>
          <w:szCs w:val="32"/>
          <w:lang w:val="en-US" w:eastAsia="en-US" w:bidi="ar-SA"/>
        </w:rPr>
        <w:id w:val="147481331"/>
        <w15:color w:val="DBDBDB"/>
        <w:docPartObj>
          <w:docPartGallery w:val="Table of Contents"/>
          <w:docPartUnique/>
        </w:docPartObj>
      </w:sdtPr>
      <w:sdtEndPr>
        <w:rPr>
          <w:rFonts w:ascii="Times New Roman" w:hAnsi="Times New Roman" w:cs="Times New Roman" w:eastAsiaTheme="minorHAnsi"/>
          <w:b/>
          <w:bCs/>
          <w:color w:val="2E75B6" w:themeColor="accent1" w:themeShade="BF"/>
          <w:sz w:val="22"/>
          <w:szCs w:val="26"/>
          <w:lang w:val="en-US" w:eastAsia="en-US" w:bidi="ar-SA"/>
        </w:rPr>
      </w:sdtEndPr>
      <w:sdtContent>
        <w:p w14:paraId="29107C9C">
          <w:pPr>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jc w:val="center"/>
            <w:textAlignment w:val="auto"/>
            <w:rPr>
              <w:rFonts w:hint="default" w:ascii="Times New Roman" w:hAnsi="Times New Roman" w:cs="Times New Roman"/>
              <w:b/>
              <w:bCs/>
              <w:color w:val="2E75B6" w:themeColor="accent1" w:themeShade="BF"/>
              <w:sz w:val="32"/>
              <w:szCs w:val="32"/>
              <w:lang w:val="en-US"/>
            </w:rPr>
          </w:pPr>
          <w:bookmarkStart w:id="0" w:name="_Toc184027668"/>
          <w:r>
            <w:rPr>
              <w:rFonts w:hint="default" w:ascii="Times New Roman" w:hAnsi="Times New Roman" w:eastAsia="SimSun" w:cs="Times New Roman"/>
              <w:b/>
              <w:bCs/>
              <w:color w:val="2E75B6" w:themeColor="accent1" w:themeShade="BF"/>
              <w:sz w:val="32"/>
              <w:szCs w:val="32"/>
              <w:lang w:val="en-US"/>
            </w:rPr>
            <w:t>MỤC LỤC</w:t>
          </w:r>
        </w:p>
        <w:p w14:paraId="3ADC46B7">
          <w:pPr>
            <w:pStyle w:val="142"/>
            <w:tabs>
              <w:tab w:val="right" w:leader="dot" w:pos="8306"/>
            </w:tabs>
            <w:rPr>
              <w:rFonts w:hint="default" w:ascii="Times New Roman" w:hAnsi="Times New Roman" w:cs="Times New Roman"/>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TOC \o "1-2" \h \u </w:instrText>
          </w:r>
          <w:r>
            <w:rPr>
              <w:rFonts w:hint="default" w:ascii="Times New Roman" w:hAnsi="Times New Roman" w:cs="Times New Roman"/>
              <w:b w:val="0"/>
              <w:bCs/>
              <w:sz w:val="26"/>
              <w:szCs w:val="26"/>
            </w:rPr>
            <w:fldChar w:fldCharType="separate"/>
          </w: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_Toc12492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1. MỤC ĐÍCH TÀI LIÊU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736B8A4">
          <w:pPr>
            <w:pStyle w:val="142"/>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_Toc21804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 MỤC TIÊU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_Toc21804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9A64DDA">
          <w:pPr>
            <w:pStyle w:val="142"/>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_Toc10328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3. RÀNG BUỘC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_Toc10328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DA28228">
          <w:pPr>
            <w:pStyle w:val="142"/>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_Toc23067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4. CÔNG CỤ VÀ PHƯƠNG PHÁP QUẢN LÝ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_Toc23067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6076E39">
          <w:pPr>
            <w:pStyle w:val="142"/>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_Toc15979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5. USER STORY TRONG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_Toc15979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B0C7444">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_Toc29282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5.1. User Story 1: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_Toc29282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2ACCBC3">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_Toc2739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5.2. User Story 2: Đăng </w:t>
          </w:r>
          <w:r>
            <w:rPr>
              <w:rFonts w:hint="default" w:ascii="Times New Roman" w:hAnsi="Times New Roman" w:eastAsia="Calibri" w:cs="Times New Roman"/>
              <w:sz w:val="26"/>
              <w:szCs w:val="26"/>
              <w:lang w:val="en-US"/>
            </w:rPr>
            <w:t>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822D7F8">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_Toc24656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5.3. </w:t>
          </w:r>
          <w:r>
            <w:rPr>
              <w:rFonts w:hint="default" w:ascii="Times New Roman" w:hAnsi="Times New Roman" w:eastAsia="Calibri" w:cs="Times New Roman"/>
              <w:sz w:val="26"/>
              <w:szCs w:val="26"/>
              <w:lang w:val="en-US"/>
            </w:rPr>
            <w:t>User Story 3: Đổi mật khẩu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_Toc24656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379B0D7">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_Toc4663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5.4. User Story </w:t>
          </w:r>
          <w:r>
            <w:rPr>
              <w:rFonts w:hint="default" w:ascii="Times New Roman" w:hAnsi="Times New Roman" w:eastAsia="Calibri" w:cs="Times New Roman"/>
              <w:sz w:val="26"/>
              <w:szCs w:val="26"/>
              <w:lang w:val="en-US"/>
            </w:rPr>
            <w:t>4</w:t>
          </w:r>
          <w:r>
            <w:rPr>
              <w:rFonts w:hint="default" w:ascii="Times New Roman" w:hAnsi="Times New Roman" w:eastAsia="Calibri" w:cs="Times New Roman"/>
              <w:sz w:val="26"/>
              <w:szCs w:val="26"/>
            </w:rPr>
            <w:t>: Đăng xuất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_Toc4663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F58A21D">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_Toc30970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5.5. User Story </w:t>
          </w:r>
          <w:r>
            <w:rPr>
              <w:rFonts w:hint="default" w:ascii="Times New Roman" w:hAnsi="Times New Roman" w:eastAsia="Calibri" w:cs="Times New Roman"/>
              <w:sz w:val="26"/>
              <w:szCs w:val="26"/>
              <w:lang w:val="en-US"/>
            </w:rPr>
            <w:t>5</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US"/>
            </w:rPr>
            <w:t>Tạo phòng cuộc họp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_Toc30970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C4A3FAE">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_Toc20794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5.6. User Story </w:t>
          </w:r>
          <w:r>
            <w:rPr>
              <w:rFonts w:hint="default" w:ascii="Times New Roman" w:hAnsi="Times New Roman" w:eastAsia="Calibri" w:cs="Times New Roman"/>
              <w:sz w:val="26"/>
              <w:szCs w:val="26"/>
              <w:lang w:val="en-US"/>
            </w:rPr>
            <w:t>6</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US"/>
            </w:rPr>
            <w:t>Tham gia phòng họp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_Toc20794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B9EAFDA">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_Toc23825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5.7. User Story </w:t>
          </w:r>
          <w:r>
            <w:rPr>
              <w:rFonts w:hint="default" w:ascii="Times New Roman" w:hAnsi="Times New Roman" w:eastAsia="Calibri" w:cs="Times New Roman"/>
              <w:sz w:val="26"/>
              <w:szCs w:val="26"/>
              <w:lang w:val="en-US"/>
            </w:rPr>
            <w:t>7</w:t>
          </w:r>
          <w:r>
            <w:rPr>
              <w:rFonts w:hint="default" w:ascii="Times New Roman" w:hAnsi="Times New Roman" w:eastAsia="Calibri" w:cs="Times New Roman"/>
              <w:sz w:val="26"/>
              <w:szCs w:val="26"/>
            </w:rPr>
            <w:t>: Quản lý tính năng giao tiếp trực tuyến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_Toc23825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0765710">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_Toc3387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5.8. User Story </w:t>
          </w:r>
          <w:r>
            <w:rPr>
              <w:rFonts w:hint="default" w:ascii="Times New Roman" w:hAnsi="Times New Roman" w:eastAsia="Calibri" w:cs="Times New Roman"/>
              <w:sz w:val="26"/>
              <w:szCs w:val="26"/>
              <w:lang w:val="en-US"/>
            </w:rPr>
            <w:t>8</w:t>
          </w:r>
          <w:r>
            <w:rPr>
              <w:rFonts w:hint="default" w:ascii="Times New Roman" w:hAnsi="Times New Roman" w:eastAsia="Calibri" w:cs="Times New Roman"/>
              <w:sz w:val="26"/>
              <w:szCs w:val="26"/>
            </w:rPr>
            <w:t>: Tạo lịch hẹn cuộc họp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_Toc3387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6FC3035">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_Toc3422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5.9. User Story </w:t>
          </w:r>
          <w:r>
            <w:rPr>
              <w:rFonts w:hint="default" w:ascii="Times New Roman" w:hAnsi="Times New Roman" w:eastAsia="Calibri" w:cs="Times New Roman"/>
              <w:sz w:val="26"/>
              <w:szCs w:val="26"/>
              <w:lang w:val="en-US"/>
            </w:rPr>
            <w:t>9</w:t>
          </w:r>
          <w:r>
            <w:rPr>
              <w:rFonts w:hint="default" w:ascii="Times New Roman" w:hAnsi="Times New Roman" w:eastAsia="Calibri" w:cs="Times New Roman"/>
              <w:sz w:val="26"/>
              <w:szCs w:val="26"/>
            </w:rPr>
            <w:t>: Thanh toán - Nâng cấp tài khoản VIP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_Toc3422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139B77D9">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_Toc30717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5.10. User Story </w:t>
          </w:r>
          <w:r>
            <w:rPr>
              <w:rFonts w:hint="default" w:ascii="Times New Roman" w:hAnsi="Times New Roman" w:eastAsia="Calibri" w:cs="Times New Roman"/>
              <w:sz w:val="26"/>
              <w:szCs w:val="26"/>
              <w:lang w:val="en-US"/>
            </w:rPr>
            <w:t>10</w:t>
          </w:r>
          <w:r>
            <w:rPr>
              <w:rFonts w:hint="default" w:ascii="Times New Roman" w:hAnsi="Times New Roman" w:eastAsia="Calibri" w:cs="Times New Roman"/>
              <w:sz w:val="26"/>
              <w:szCs w:val="26"/>
            </w:rPr>
            <w:t>: AI tóm tắt cuộc họp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_Toc30717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4050468E">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_Toc24631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5.11. User Story </w:t>
          </w:r>
          <w:r>
            <w:rPr>
              <w:rFonts w:hint="default" w:ascii="Times New Roman" w:hAnsi="Times New Roman" w:eastAsia="Calibri" w:cs="Times New Roman"/>
              <w:sz w:val="26"/>
              <w:szCs w:val="26"/>
              <w:lang w:val="en-US"/>
            </w:rPr>
            <w:t>11</w:t>
          </w:r>
          <w:r>
            <w:rPr>
              <w:rFonts w:hint="default" w:ascii="Times New Roman" w:hAnsi="Times New Roman" w:eastAsia="Calibri" w:cs="Times New Roman"/>
              <w:sz w:val="26"/>
              <w:szCs w:val="26"/>
            </w:rPr>
            <w:t xml:space="preserve">: Quản lý </w:t>
          </w:r>
          <w:r>
            <w:rPr>
              <w:rFonts w:hint="default" w:ascii="Times New Roman" w:hAnsi="Times New Roman" w:eastAsia="Calibri" w:cs="Times New Roman"/>
              <w:sz w:val="26"/>
              <w:szCs w:val="26"/>
              <w:lang w:val="en-US"/>
            </w:rPr>
            <w:t>thống kê</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_Toc24631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6CCC2F6">
          <w:pPr>
            <w:pStyle w:val="143"/>
            <w:tabs>
              <w:tab w:val="right" w:leader="dot" w:pos="8306"/>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_Toc13239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5.12. </w:t>
          </w:r>
          <w:r>
            <w:rPr>
              <w:rFonts w:hint="default" w:ascii="Times New Roman" w:hAnsi="Times New Roman" w:eastAsia="Calibri" w:cs="Times New Roman"/>
              <w:sz w:val="26"/>
              <w:szCs w:val="26"/>
              <w:lang w:val="en-US"/>
            </w:rPr>
            <w:t>User Story 12: Lịch sử cuộc họp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_Toc13239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5DB9AA9">
          <w:pPr>
            <w:pStyle w:val="143"/>
            <w:tabs>
              <w:tab w:val="right" w:leader="dot" w:pos="8306"/>
            </w:tabs>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_Toc18271 </w:instrText>
          </w:r>
          <w:r>
            <w:rPr>
              <w:rFonts w:hint="default" w:ascii="Times New Roman" w:hAnsi="Times New Roman" w:cs="Times New Roman"/>
              <w:bCs/>
              <w:sz w:val="26"/>
              <w:szCs w:val="26"/>
            </w:rPr>
            <w:fldChar w:fldCharType="separate"/>
          </w:r>
          <w:r>
            <w:rPr>
              <w:rFonts w:hint="default" w:ascii="Times New Roman" w:hAnsi="Times New Roman" w:eastAsia="Calibri" w:cs="Times New Roman"/>
              <w:sz w:val="26"/>
              <w:szCs w:val="26"/>
            </w:rPr>
            <w:t xml:space="preserve">5.13. </w:t>
          </w:r>
          <w:r>
            <w:rPr>
              <w:rFonts w:hint="default" w:ascii="Times New Roman" w:hAnsi="Times New Roman" w:eastAsia="Calibri" w:cs="Times New Roman"/>
              <w:sz w:val="26"/>
              <w:szCs w:val="26"/>
              <w:lang w:val="en-US"/>
            </w:rPr>
            <w:t>User Story 13: Quản lý cuộc họp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_Toc18271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7D66804">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eastAsiaTheme="minorHAnsi"/>
              <w:b/>
              <w:sz w:val="22"/>
              <w:szCs w:val="26"/>
              <w:lang w:val="en-US" w:eastAsia="en-US" w:bidi="ar-SA"/>
            </w:rPr>
          </w:pPr>
          <w:r>
            <w:rPr>
              <w:rFonts w:hint="default" w:ascii="Times New Roman" w:hAnsi="Times New Roman" w:cs="Times New Roman"/>
              <w:bCs/>
              <w:szCs w:val="26"/>
            </w:rPr>
            <w:fldChar w:fldCharType="end"/>
          </w:r>
        </w:p>
      </w:sdtContent>
    </w:sdt>
    <w:p w14:paraId="090D8D7A">
      <w:pPr>
        <w:rPr>
          <w:rFonts w:ascii="Times New Roman" w:hAnsi="Times New Roman" w:cs="Times New Roman" w:eastAsiaTheme="minorHAnsi"/>
          <w:b/>
          <w:sz w:val="22"/>
          <w:szCs w:val="26"/>
          <w:lang w:val="en-US" w:eastAsia="en-US" w:bidi="ar-SA"/>
        </w:rPr>
      </w:pPr>
      <w:r>
        <w:rPr>
          <w:rFonts w:ascii="Times New Roman" w:hAnsi="Times New Roman" w:cs="Times New Roman" w:eastAsiaTheme="minorHAnsi"/>
          <w:b/>
          <w:sz w:val="22"/>
          <w:szCs w:val="26"/>
          <w:lang w:val="en-US" w:eastAsia="en-US" w:bidi="ar-SA"/>
        </w:rPr>
        <w:br w:type="page"/>
      </w:r>
    </w:p>
    <w:p w14:paraId="3FBA521A">
      <w:pPr>
        <w:pStyle w:val="249"/>
        <w:numPr>
          <w:ilvl w:val="0"/>
          <w:numId w:val="11"/>
        </w:numPr>
        <w:spacing w:after="0" w:line="360" w:lineRule="auto"/>
        <w:jc w:val="both"/>
        <w:outlineLvl w:val="0"/>
        <w:rPr>
          <w:rFonts w:ascii="Times New Roman" w:hAnsi="Times New Roman" w:cs="Times New Roman"/>
          <w:b/>
          <w:sz w:val="26"/>
          <w:szCs w:val="26"/>
        </w:rPr>
      </w:pPr>
      <w:bookmarkStart w:id="1" w:name="_Toc12492"/>
      <w:r>
        <w:rPr>
          <w:rFonts w:ascii="Times New Roman" w:hAnsi="Times New Roman" w:cs="Times New Roman"/>
          <w:b/>
          <w:sz w:val="26"/>
          <w:szCs w:val="26"/>
        </w:rPr>
        <w:t>MỤC ĐÍCH TÀI LIÊU</w:t>
      </w:r>
      <w:bookmarkEnd w:id="0"/>
      <w:bookmarkEnd w:id="1"/>
    </w:p>
    <w:p w14:paraId="69EC7EF1">
      <w:pPr>
        <w:pStyle w:val="249"/>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Tài liệu này sẽ chỉ định các đặc tính của “</w:t>
      </w:r>
      <w:r>
        <w:rPr>
          <w:rFonts w:hint="default" w:ascii="Times New Roman" w:hAnsi="Times New Roman" w:cs="Times New Roman"/>
          <w:i/>
          <w:sz w:val="26"/>
          <w:szCs w:val="26"/>
          <w:lang w:val="en-US"/>
        </w:rPr>
        <w:t>Phát triển nền tảng họp trực tuyến và tích hợp AI</w:t>
      </w:r>
      <w:r>
        <w:rPr>
          <w:rFonts w:ascii="Times New Roman" w:hAnsi="Times New Roman" w:cs="Times New Roman"/>
          <w:sz w:val="26"/>
          <w:szCs w:val="26"/>
        </w:rPr>
        <w:t>” sẽ phát triển. Khách hàng sẽ sử dụng tài liệu này để đảm bảo tính đầy đủ và chính xác các yêu cầu của hệ thống và liên quan đến yêu cầu chức năng cũng như tính chất lượng.</w:t>
      </w:r>
    </w:p>
    <w:p w14:paraId="30CED90A">
      <w:pPr>
        <w:pStyle w:val="249"/>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Tài liệu này thảo luận về hướng phát triển của hệ thống. Điều chỉnh chỉnh các yêu cầu sử dụng phù hợp.</w:t>
      </w:r>
    </w:p>
    <w:p w14:paraId="0A692748">
      <w:pPr>
        <w:pStyle w:val="249"/>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p>
    <w:p w14:paraId="7F14B60A">
      <w:pPr>
        <w:pStyle w:val="249"/>
        <w:numPr>
          <w:ilvl w:val="0"/>
          <w:numId w:val="11"/>
        </w:numPr>
        <w:spacing w:after="0" w:line="360" w:lineRule="auto"/>
        <w:jc w:val="both"/>
        <w:outlineLvl w:val="0"/>
        <w:rPr>
          <w:rFonts w:ascii="Times New Roman" w:hAnsi="Times New Roman" w:cs="Times New Roman"/>
          <w:b/>
          <w:sz w:val="26"/>
          <w:szCs w:val="26"/>
        </w:rPr>
      </w:pPr>
      <w:bookmarkStart w:id="2" w:name="_Toc184027669"/>
      <w:bookmarkStart w:id="3" w:name="_Toc21804"/>
      <w:r>
        <w:rPr>
          <w:rFonts w:ascii="Times New Roman" w:hAnsi="Times New Roman" w:cs="Times New Roman"/>
          <w:b/>
          <w:sz w:val="26"/>
          <w:szCs w:val="26"/>
        </w:rPr>
        <w:t>MỤC TIÊU HỆ THỐNG</w:t>
      </w:r>
      <w:bookmarkEnd w:id="2"/>
      <w:bookmarkEnd w:id="3"/>
    </w:p>
    <w:p w14:paraId="48CAEFEF">
      <w:pPr>
        <w:pStyle w:val="249"/>
        <w:numPr>
          <w:ilvl w:val="0"/>
          <w:numId w:val="12"/>
        </w:numPr>
        <w:spacing w:after="0" w:line="360" w:lineRule="auto"/>
        <w:jc w:val="both"/>
        <w:rPr>
          <w:rFonts w:ascii="Times New Roman" w:hAnsi="Times New Roman" w:cs="Times New Roman"/>
          <w:sz w:val="26"/>
          <w:szCs w:val="26"/>
        </w:rPr>
      </w:pPr>
      <w:r>
        <w:rPr>
          <w:rFonts w:hint="default" w:ascii="Times New Roman" w:hAnsi="Times New Roman"/>
          <w:sz w:val="26"/>
          <w:szCs w:val="26"/>
        </w:rPr>
        <w:t xml:space="preserve">Xây dựng ứng dụng </w:t>
      </w:r>
      <w:r>
        <w:rPr>
          <w:rFonts w:ascii="Times New Roman" w:hAnsi="Times New Roman" w:cs="Times New Roman"/>
          <w:sz w:val="26"/>
          <w:szCs w:val="26"/>
        </w:rPr>
        <w:t>“</w:t>
      </w:r>
      <w:r>
        <w:rPr>
          <w:rFonts w:hint="default" w:ascii="Times New Roman" w:hAnsi="Times New Roman" w:cs="Times New Roman"/>
          <w:i/>
          <w:sz w:val="26"/>
          <w:szCs w:val="26"/>
          <w:lang w:val="en-US"/>
        </w:rPr>
        <w:t>Phát triển nền tảng họp trực tuyến và tích hợp AI</w:t>
      </w:r>
      <w:r>
        <w:rPr>
          <w:rFonts w:ascii="Times New Roman" w:hAnsi="Times New Roman" w:cs="Times New Roman"/>
          <w:sz w:val="26"/>
          <w:szCs w:val="26"/>
        </w:rPr>
        <w:t>”</w:t>
      </w:r>
      <w:r>
        <w:rPr>
          <w:rFonts w:hint="default" w:ascii="Times New Roman" w:hAnsi="Times New Roman"/>
          <w:sz w:val="26"/>
          <w:szCs w:val="26"/>
        </w:rPr>
        <w:t xml:space="preserve"> nhằm cung cấp giải pháp tối ưu cho các tổ chức và cá nhân trong việc tổ chức, quản lý và tham gia các cuộc họp trực tuyến một cách hiệu quả, bảo mật và thông minh.</w:t>
      </w:r>
    </w:p>
    <w:p w14:paraId="42986B3B">
      <w:pPr>
        <w:pStyle w:val="249"/>
        <w:numPr>
          <w:ilvl w:val="0"/>
          <w:numId w:val="12"/>
        </w:numPr>
        <w:spacing w:after="0" w:line="360" w:lineRule="auto"/>
        <w:jc w:val="both"/>
        <w:rPr>
          <w:rFonts w:ascii="Times New Roman" w:hAnsi="Times New Roman" w:cs="Times New Roman"/>
          <w:sz w:val="26"/>
          <w:szCs w:val="26"/>
        </w:rPr>
      </w:pPr>
      <w:r>
        <w:rPr>
          <w:rFonts w:hint="default" w:ascii="Times New Roman" w:hAnsi="Times New Roman"/>
          <w:sz w:val="26"/>
          <w:szCs w:val="26"/>
        </w:rPr>
        <w:t>Ứng dụng AI để cải thiện trải nghiệm họp trực tuyến, bao gồm tính năng nhận diện giọng nói, tóm tắt nội dung cuộc họp tự động.</w:t>
      </w:r>
    </w:p>
    <w:p w14:paraId="6D8F0DB9">
      <w:pPr>
        <w:pStyle w:val="249"/>
        <w:numPr>
          <w:ilvl w:val="0"/>
          <w:numId w:val="12"/>
        </w:numPr>
        <w:spacing w:after="0" w:line="360" w:lineRule="auto"/>
        <w:jc w:val="both"/>
        <w:rPr>
          <w:rFonts w:ascii="Times New Roman" w:hAnsi="Times New Roman" w:cs="Times New Roman"/>
          <w:sz w:val="26"/>
          <w:szCs w:val="26"/>
        </w:rPr>
      </w:pPr>
      <w:r>
        <w:rPr>
          <w:rFonts w:hint="default" w:ascii="Times New Roman" w:hAnsi="Times New Roman"/>
          <w:sz w:val="26"/>
          <w:szCs w:val="26"/>
        </w:rPr>
        <w:t>Đảm bảo hệ thống có khả năng bảo mật cao, kiểm soát quyền truy cập, ghi nhận và quản lý toàn bộ quá trình họp, giúp người dùng dễ dàng theo dõi, lưu trữ và khai thác dữ liệu một cách an toàn</w:t>
      </w:r>
      <w:r>
        <w:rPr>
          <w:rFonts w:ascii="Times New Roman" w:hAnsi="Times New Roman" w:cs="Times New Roman"/>
          <w:sz w:val="26"/>
          <w:szCs w:val="26"/>
        </w:rPr>
        <w:t>.</w:t>
      </w:r>
    </w:p>
    <w:p w14:paraId="560829E5">
      <w:pPr>
        <w:pStyle w:val="249"/>
        <w:numPr>
          <w:ilvl w:val="0"/>
          <w:numId w:val="11"/>
        </w:numPr>
        <w:spacing w:after="0" w:line="360" w:lineRule="auto"/>
        <w:jc w:val="both"/>
        <w:outlineLvl w:val="0"/>
        <w:rPr>
          <w:rFonts w:ascii="Times New Roman" w:hAnsi="Times New Roman" w:cs="Times New Roman"/>
          <w:b/>
          <w:sz w:val="26"/>
          <w:szCs w:val="26"/>
        </w:rPr>
      </w:pPr>
      <w:bookmarkStart w:id="4" w:name="_Toc184027670"/>
      <w:bookmarkStart w:id="5" w:name="_Toc10328"/>
      <w:r>
        <w:rPr>
          <w:rFonts w:ascii="Times New Roman" w:hAnsi="Times New Roman" w:cs="Times New Roman"/>
          <w:b/>
          <w:sz w:val="26"/>
          <w:szCs w:val="26"/>
        </w:rPr>
        <w:t>RÀNG BUỘC</w:t>
      </w:r>
      <w:bookmarkEnd w:id="4"/>
      <w:bookmarkEnd w:id="5"/>
    </w:p>
    <w:p w14:paraId="123C2371">
      <w:pPr>
        <w:pStyle w:val="249"/>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14:paraId="28285316">
      <w:pPr>
        <w:pStyle w:val="249"/>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pPr>
        <w:pStyle w:val="249"/>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pPr>
        <w:pStyle w:val="249"/>
        <w:numPr>
          <w:ilvl w:val="0"/>
          <w:numId w:val="11"/>
        </w:numPr>
        <w:spacing w:after="0" w:line="360" w:lineRule="auto"/>
        <w:jc w:val="both"/>
        <w:outlineLvl w:val="0"/>
        <w:rPr>
          <w:rFonts w:ascii="Times New Roman" w:hAnsi="Times New Roman" w:cs="Times New Roman"/>
          <w:b/>
          <w:sz w:val="26"/>
          <w:szCs w:val="26"/>
        </w:rPr>
      </w:pPr>
      <w:bookmarkStart w:id="6" w:name="_Toc184027671"/>
      <w:bookmarkStart w:id="7" w:name="_Toc23067"/>
      <w:r>
        <w:rPr>
          <w:rFonts w:ascii="Times New Roman" w:hAnsi="Times New Roman" w:cs="Times New Roman"/>
          <w:b/>
          <w:sz w:val="26"/>
          <w:szCs w:val="26"/>
        </w:rPr>
        <w:t>CÔNG CỤ VÀ PHƯƠNG PHÁP QUẢN LÝ HỆ THỐNG</w:t>
      </w:r>
      <w:bookmarkEnd w:id="6"/>
      <w:bookmarkEnd w:id="7"/>
    </w:p>
    <w:p w14:paraId="278A81CD">
      <w:pPr>
        <w:pStyle w:val="249"/>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rFonts w:hint="default" w:ascii="Times New Roman" w:hAnsi="Times New Roman" w:cs="Times New Roman"/>
          <w:sz w:val="26"/>
          <w:szCs w:val="26"/>
          <w:lang w:val="en-US"/>
        </w:rPr>
        <w:t>Java</w:t>
      </w:r>
      <w:r>
        <w:rPr>
          <w:rFonts w:ascii="Times New Roman" w:hAnsi="Times New Roman" w:cs="Times New Roman"/>
          <w:sz w:val="26"/>
          <w:szCs w:val="26"/>
        </w:rPr>
        <w:t xml:space="preserve">, JavaScript, </w:t>
      </w:r>
      <w:r>
        <w:rPr>
          <w:rFonts w:hint="default" w:ascii="Times New Roman" w:hAnsi="Times New Roman" w:cs="Times New Roman"/>
          <w:sz w:val="26"/>
          <w:szCs w:val="26"/>
          <w:lang w:val="en-US"/>
        </w:rPr>
        <w:t xml:space="preserve">Angular </w:t>
      </w:r>
      <w:r>
        <w:rPr>
          <w:rFonts w:ascii="Times New Roman" w:hAnsi="Times New Roman" w:cs="Times New Roman"/>
          <w:sz w:val="26"/>
          <w:szCs w:val="26"/>
        </w:rPr>
        <w:t>v.v...</w:t>
      </w:r>
    </w:p>
    <w:p w14:paraId="07A25D2F">
      <w:pPr>
        <w:pStyle w:val="249"/>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hint="default" w:ascii="Times New Roman" w:hAnsi="Times New Roman" w:cs="Times New Roman"/>
          <w:sz w:val="26"/>
          <w:szCs w:val="26"/>
          <w:lang w:val="en-US"/>
        </w:rPr>
        <w:t xml:space="preserve"> IntelliJ,</w:t>
      </w:r>
      <w:r>
        <w:rPr>
          <w:rFonts w:ascii="Times New Roman" w:hAnsi="Times New Roman" w:cs="Times New Roman"/>
          <w:sz w:val="26"/>
          <w:szCs w:val="26"/>
        </w:rPr>
        <w:t xml:space="preserve"> Visual Code và một số công cụ gỡ lỗi.</w:t>
      </w:r>
    </w:p>
    <w:p w14:paraId="6C834D91">
      <w:pPr>
        <w:pStyle w:val="249"/>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Công cụ quản lý phiên bản, quản lý thay đổi Github.</w:t>
      </w:r>
    </w:p>
    <w:p w14:paraId="57A46F2C">
      <w:pPr>
        <w:spacing w:after="0" w:line="360" w:lineRule="auto"/>
        <w:jc w:val="both"/>
        <w:rPr>
          <w:rFonts w:ascii="Times New Roman" w:hAnsi="Times New Roman" w:cs="Times New Roman"/>
          <w:sz w:val="26"/>
          <w:szCs w:val="26"/>
        </w:rPr>
      </w:pPr>
    </w:p>
    <w:p w14:paraId="41725606">
      <w:pPr>
        <w:spacing w:after="0" w:line="360" w:lineRule="auto"/>
        <w:jc w:val="both"/>
        <w:rPr>
          <w:rFonts w:ascii="Times New Roman" w:hAnsi="Times New Roman" w:cs="Times New Roman"/>
          <w:sz w:val="26"/>
          <w:szCs w:val="26"/>
        </w:rPr>
      </w:pPr>
    </w:p>
    <w:p w14:paraId="0443A3D9">
      <w:pPr>
        <w:pStyle w:val="249"/>
        <w:numPr>
          <w:ilvl w:val="0"/>
          <w:numId w:val="11"/>
        </w:numPr>
        <w:spacing w:after="0" w:line="360" w:lineRule="auto"/>
        <w:jc w:val="both"/>
        <w:outlineLvl w:val="0"/>
        <w:rPr>
          <w:rFonts w:ascii="Times New Roman" w:hAnsi="Times New Roman" w:cs="Times New Roman"/>
          <w:b/>
          <w:sz w:val="26"/>
          <w:szCs w:val="26"/>
        </w:rPr>
      </w:pPr>
      <w:bookmarkStart w:id="8" w:name="_Toc184027672"/>
      <w:bookmarkStart w:id="9" w:name="_Toc15979"/>
      <w:bookmarkStart w:id="10" w:name="_Hlk178772877"/>
      <w:r>
        <w:rPr>
          <w:rFonts w:ascii="Times New Roman" w:hAnsi="Times New Roman" w:cs="Times New Roman"/>
          <w:b/>
          <w:sz w:val="26"/>
          <w:szCs w:val="26"/>
        </w:rPr>
        <w:t>USER STORY TRONG HỆ THỐNG</w:t>
      </w:r>
      <w:bookmarkEnd w:id="8"/>
      <w:bookmarkEnd w:id="9"/>
    </w:p>
    <w:p w14:paraId="57B7D928">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11" w:name="_Toc184027673"/>
      <w:bookmarkStart w:id="12" w:name="_Toc29282"/>
      <w:r>
        <w:rPr>
          <w:rFonts w:ascii="Times New Roman" w:hAnsi="Times New Roman" w:eastAsia="Calibri" w:cs="Times New Roman"/>
          <w:b/>
          <w:sz w:val="26"/>
          <w:szCs w:val="26"/>
        </w:rPr>
        <w:t>User Story 1: Đăng nhập</w:t>
      </w:r>
      <w:bookmarkEnd w:id="11"/>
      <w:bookmarkEnd w:id="12"/>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4"/>
        <w:gridCol w:w="6088"/>
      </w:tblGrid>
      <w:tr w14:paraId="6EA1A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FFFFFF" w:themeFill="background1"/>
          </w:tcPr>
          <w:p w14:paraId="733C62A7">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Là </w:t>
            </w:r>
            <w:r>
              <w:rPr>
                <w:rFonts w:ascii="Times New Roman" w:hAnsi="Times New Roman" w:eastAsia="Calibri" w:cs="Times New Roman"/>
                <w:b/>
                <w:sz w:val="26"/>
                <w:szCs w:val="26"/>
              </w:rPr>
              <w:t xml:space="preserve">Admin, </w:t>
            </w:r>
            <w:r>
              <w:rPr>
                <w:rFonts w:hint="default" w:ascii="Times New Roman" w:hAnsi="Times New Roman" w:eastAsia="Calibri" w:cs="Times New Roman"/>
                <w:b/>
                <w:sz w:val="26"/>
                <w:szCs w:val="26"/>
                <w:lang w:val="en-US"/>
              </w:rPr>
              <w:t>người dùng</w:t>
            </w:r>
            <w:r>
              <w:rPr>
                <w:rFonts w:ascii="Times New Roman" w:hAnsi="Times New Roman" w:eastAsia="Calibri" w:cs="Times New Roman"/>
                <w:sz w:val="26"/>
                <w:szCs w:val="26"/>
              </w:rPr>
              <w:t xml:space="preserve"> tôi </w:t>
            </w:r>
            <w:r>
              <w:rPr>
                <w:rFonts w:ascii="Times New Roman" w:hAnsi="Times New Roman" w:eastAsia="Calibri" w:cs="Times New Roman"/>
                <w:b/>
                <w:sz w:val="26"/>
                <w:szCs w:val="26"/>
              </w:rPr>
              <w:t xml:space="preserve">muốn </w:t>
            </w:r>
            <w:r>
              <w:rPr>
                <w:rFonts w:hint="default" w:ascii="Times New Roman" w:hAnsi="Times New Roman" w:eastAsia="Calibri"/>
                <w:sz w:val="26"/>
                <w:szCs w:val="26"/>
              </w:rPr>
              <w:t>đăng nhập bằng tài khoản cá nhân hoặc tài khoản Google để sử dụng các chức năng của hệ thống.</w:t>
            </w:r>
          </w:p>
        </w:tc>
      </w:tr>
      <w:tr w14:paraId="066CC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49F2F957">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095469D5">
            <w:pPr>
              <w:widowControl w:val="0"/>
              <w:spacing w:after="0" w:line="360" w:lineRule="auto"/>
              <w:contextualSpacing/>
              <w:jc w:val="both"/>
              <w:rPr>
                <w:rFonts w:hint="default" w:ascii="Times New Roman" w:hAnsi="Times New Roman" w:eastAsia="Calibri" w:cs="Times New Roman"/>
                <w:sz w:val="26"/>
                <w:szCs w:val="26"/>
                <w:lang w:val="en-US"/>
              </w:rPr>
            </w:pPr>
            <w:r>
              <w:rPr>
                <w:rFonts w:ascii="Times New Roman" w:hAnsi="Times New Roman" w:eastAsia="Calibri" w:cs="Times New Roman"/>
                <w:sz w:val="26"/>
                <w:szCs w:val="26"/>
              </w:rPr>
              <w:t xml:space="preserve">Admin, </w:t>
            </w:r>
            <w:r>
              <w:rPr>
                <w:rFonts w:hint="default" w:ascii="Times New Roman" w:hAnsi="Times New Roman" w:eastAsia="Calibri" w:cs="Times New Roman"/>
                <w:sz w:val="26"/>
                <w:szCs w:val="26"/>
                <w:lang w:val="en-US"/>
              </w:rPr>
              <w:t>người dùng</w:t>
            </w:r>
          </w:p>
        </w:tc>
      </w:tr>
      <w:tr w14:paraId="26C98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15381F05">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vAlign w:val="top"/>
          </w:tcPr>
          <w:p w14:paraId="250AB4DF">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Người dùng phải có tài khoản trong hệ thống</w:t>
            </w:r>
          </w:p>
        </w:tc>
      </w:tr>
      <w:tr w14:paraId="69C4A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1D8E30D7">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cs="Times New Roman"/>
                <w:b/>
                <w:color w:val="000000"/>
                <w:sz w:val="26"/>
                <w:szCs w:val="26"/>
              </w:rPr>
              <w:t>Tiêu chí chấp nhận:</w:t>
            </w:r>
          </w:p>
          <w:p w14:paraId="22BA80BE">
            <w:pPr>
              <w:widowControl w:val="0"/>
              <w:numPr>
                <w:ilvl w:val="0"/>
                <w:numId w:val="13"/>
              </w:numPr>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Khi đăng nhập vào hệ thống thì người dùng phải nhập đầy đầy đủ các thông tin, gồm tên đăng nhập, mật khẩu.</w:t>
            </w:r>
          </w:p>
          <w:p w14:paraId="72F46F36">
            <w:pPr>
              <w:widowControl w:val="0"/>
              <w:spacing w:after="0"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 Nếu đăng nhập thành công, thì người dùng sẽ vào được giao diện chính của hệ thống. </w:t>
            </w:r>
          </w:p>
          <w:p w14:paraId="265B52EB">
            <w:pPr>
              <w:widowControl w:val="0"/>
              <w:spacing w:after="0"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Ngược lại, hệ thống thông báo “</w:t>
            </w:r>
            <w:r>
              <w:rPr>
                <w:rFonts w:ascii="Times New Roman" w:hAnsi="Times New Roman" w:eastAsia="Calibri" w:cs="Times New Roman"/>
                <w:i/>
                <w:sz w:val="26"/>
                <w:szCs w:val="26"/>
              </w:rPr>
              <w:t>Sai tên người dùng hoặc mật khẩu, yêu cầu nhập lại</w:t>
            </w:r>
            <w:r>
              <w:rPr>
                <w:rFonts w:ascii="Times New Roman" w:hAnsi="Times New Roman" w:eastAsia="Calibri" w:cs="Times New Roman"/>
                <w:sz w:val="26"/>
                <w:szCs w:val="26"/>
              </w:rPr>
              <w:t xml:space="preserve">.” </w:t>
            </w:r>
          </w:p>
          <w:p w14:paraId="48687105">
            <w:pPr>
              <w:widowControl w:val="0"/>
              <w:numPr>
                <w:ilvl w:val="0"/>
                <w:numId w:val="13"/>
              </w:numPr>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Khi không muốn sử dụng ứng dụng, người dùng có thể chọn mục </w:t>
            </w:r>
            <w:r>
              <w:rPr>
                <w:rFonts w:ascii="Times New Roman" w:hAnsi="Times New Roman" w:eastAsia="Calibri" w:cs="Times New Roman"/>
                <w:i/>
                <w:sz w:val="26"/>
                <w:szCs w:val="26"/>
              </w:rPr>
              <w:t>Đăng xuất</w:t>
            </w:r>
            <w:r>
              <w:rPr>
                <w:rFonts w:ascii="Times New Roman" w:hAnsi="Times New Roman" w:eastAsia="Calibri" w:cs="Times New Roman"/>
                <w:sz w:val="26"/>
                <w:szCs w:val="26"/>
              </w:rPr>
              <w:t xml:space="preserve"> để thoát khỏi hệ thống. </w:t>
            </w:r>
          </w:p>
        </w:tc>
      </w:tr>
      <w:tr w14:paraId="37DE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37BEB244">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29C9A57C">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Account phải tồn tại trong hệ thống</w:t>
            </w:r>
          </w:p>
        </w:tc>
      </w:tr>
    </w:tbl>
    <w:p w14:paraId="2D710783">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13" w:name="_Toc184027674"/>
      <w:bookmarkStart w:id="14" w:name="_Toc2739"/>
      <w:r>
        <w:rPr>
          <w:rFonts w:ascii="Times New Roman" w:hAnsi="Times New Roman" w:eastAsia="Calibri" w:cs="Times New Roman"/>
          <w:b/>
          <w:sz w:val="26"/>
          <w:szCs w:val="26"/>
        </w:rPr>
        <w:t xml:space="preserve">User Story 2: Đăng </w:t>
      </w:r>
      <w:bookmarkEnd w:id="13"/>
      <w:r>
        <w:rPr>
          <w:rFonts w:hint="default" w:ascii="Times New Roman" w:hAnsi="Times New Roman" w:eastAsia="Calibri" w:cs="Times New Roman"/>
          <w:b/>
          <w:sz w:val="26"/>
          <w:szCs w:val="26"/>
          <w:lang w:val="en-US"/>
        </w:rPr>
        <w:t>ký</w:t>
      </w:r>
      <w:bookmarkEnd w:id="14"/>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6"/>
        <w:gridCol w:w="6086"/>
      </w:tblGrid>
      <w:tr w14:paraId="2040C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shd w:val="clear" w:color="auto" w:fill="FFFFFF" w:themeFill="background1"/>
          </w:tcPr>
          <w:p w14:paraId="643A00E2">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Là </w:t>
            </w:r>
            <w:r>
              <w:rPr>
                <w:rFonts w:ascii="Times New Roman" w:hAnsi="Times New Roman" w:eastAsia="Calibri" w:cs="Times New Roman"/>
                <w:b/>
                <w:sz w:val="26"/>
                <w:szCs w:val="26"/>
              </w:rPr>
              <w:t xml:space="preserve">Admin, </w:t>
            </w:r>
            <w:r>
              <w:rPr>
                <w:rFonts w:hint="default" w:ascii="Times New Roman" w:hAnsi="Times New Roman" w:eastAsia="Calibri" w:cs="Times New Roman"/>
                <w:b/>
                <w:sz w:val="26"/>
                <w:szCs w:val="26"/>
                <w:lang w:val="en-US"/>
              </w:rPr>
              <w:t>người dùng</w:t>
            </w:r>
            <w:r>
              <w:rPr>
                <w:rFonts w:ascii="Times New Roman" w:hAnsi="Times New Roman" w:eastAsia="Calibri" w:cs="Times New Roman"/>
                <w:sz w:val="26"/>
                <w:szCs w:val="26"/>
              </w:rPr>
              <w:t xml:space="preserve"> tôi </w:t>
            </w:r>
            <w:r>
              <w:rPr>
                <w:rFonts w:ascii="Times New Roman" w:hAnsi="Times New Roman" w:eastAsia="Calibri" w:cs="Times New Roman"/>
                <w:b/>
                <w:sz w:val="26"/>
                <w:szCs w:val="26"/>
              </w:rPr>
              <w:t xml:space="preserve">muốn </w:t>
            </w:r>
            <w:r>
              <w:rPr>
                <w:rFonts w:hint="default" w:ascii="Times New Roman" w:hAnsi="Times New Roman" w:eastAsia="Calibri"/>
                <w:sz w:val="26"/>
                <w:szCs w:val="26"/>
              </w:rPr>
              <w:t>đăng ký tài khoản cá nhân hoặc sử dụng tài khoản Google để tạo tài khoản nhanh chóng.</w:t>
            </w:r>
          </w:p>
        </w:tc>
      </w:tr>
      <w:tr w14:paraId="368B8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6" w:type="dxa"/>
            <w:shd w:val="clear" w:color="auto" w:fill="DBE5F1"/>
          </w:tcPr>
          <w:p w14:paraId="6FDA3354">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086" w:type="dxa"/>
          </w:tcPr>
          <w:p w14:paraId="20F01CBF">
            <w:pPr>
              <w:widowControl w:val="0"/>
              <w:spacing w:after="0" w:line="360" w:lineRule="auto"/>
              <w:contextualSpacing/>
              <w:jc w:val="both"/>
              <w:rPr>
                <w:rFonts w:hint="default" w:ascii="Times New Roman" w:hAnsi="Times New Roman" w:eastAsia="Calibri" w:cs="Times New Roman"/>
                <w:sz w:val="26"/>
                <w:szCs w:val="26"/>
                <w:lang w:val="en-US"/>
              </w:rPr>
            </w:pPr>
            <w:r>
              <w:rPr>
                <w:rFonts w:ascii="Times New Roman" w:hAnsi="Times New Roman" w:eastAsia="Calibri" w:cs="Times New Roman"/>
                <w:sz w:val="26"/>
                <w:szCs w:val="26"/>
              </w:rPr>
              <w:t xml:space="preserve">Admin, </w:t>
            </w:r>
            <w:r>
              <w:rPr>
                <w:rFonts w:hint="default" w:ascii="Times New Roman" w:hAnsi="Times New Roman" w:eastAsia="Calibri" w:cs="Times New Roman"/>
                <w:sz w:val="26"/>
                <w:szCs w:val="26"/>
                <w:lang w:val="en-US"/>
              </w:rPr>
              <w:t>người dùng</w:t>
            </w:r>
          </w:p>
        </w:tc>
      </w:tr>
      <w:tr w14:paraId="23BF4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6" w:type="dxa"/>
            <w:shd w:val="clear" w:color="auto" w:fill="DBE5F1"/>
          </w:tcPr>
          <w:p w14:paraId="23071982">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086" w:type="dxa"/>
          </w:tcPr>
          <w:p w14:paraId="626A5156">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Chưa có tài khoản trong hệ thống.</w:t>
            </w:r>
          </w:p>
        </w:tc>
      </w:tr>
      <w:tr w14:paraId="4949D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Pr>
          <w:p w14:paraId="7C9AE14D">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cs="Times New Roman"/>
                <w:b/>
                <w:color w:val="000000"/>
                <w:sz w:val="26"/>
                <w:szCs w:val="26"/>
              </w:rPr>
              <w:t>Tiêu chí chấp nhận:</w:t>
            </w:r>
          </w:p>
          <w:p w14:paraId="59B46E30">
            <w:pPr>
              <w:widowControl w:val="0"/>
              <w:numPr>
                <w:ilvl w:val="0"/>
                <w:numId w:val="13"/>
              </w:numPr>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Người dùng có thể đăng ký bằng email và mật khẩu.</w:t>
            </w:r>
          </w:p>
          <w:p w14:paraId="776BCBDE">
            <w:pPr>
              <w:widowControl w:val="0"/>
              <w:numPr>
                <w:ilvl w:val="0"/>
                <w:numId w:val="13"/>
              </w:numPr>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Hoặc đăng ký nhanh bằng tài khoản Google.</w:t>
            </w:r>
          </w:p>
          <w:p w14:paraId="190754B8">
            <w:pPr>
              <w:widowControl w:val="0"/>
              <w:numPr>
                <w:ilvl w:val="0"/>
                <w:numId w:val="13"/>
              </w:numPr>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Sau khi đăng ký, hệ thống gửi email xác nhận.</w:t>
            </w:r>
          </w:p>
        </w:tc>
      </w:tr>
      <w:tr w14:paraId="4C07B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6" w:type="dxa"/>
            <w:shd w:val="clear" w:color="auto" w:fill="DBE5F1"/>
          </w:tcPr>
          <w:p w14:paraId="30E04692">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086" w:type="dxa"/>
          </w:tcPr>
          <w:p w14:paraId="270027E8">
            <w:pPr>
              <w:widowControl w:val="0"/>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SimSun" w:cs="Times New Roman"/>
                <w:sz w:val="26"/>
                <w:szCs w:val="26"/>
              </w:rPr>
              <w:t>Email chưa tồn tại trong hệ thống.</w:t>
            </w:r>
          </w:p>
        </w:tc>
      </w:tr>
    </w:tbl>
    <w:p w14:paraId="49A553FE">
      <w:pPr>
        <w:numPr>
          <w:ilvl w:val="0"/>
          <w:numId w:val="0"/>
        </w:numPr>
        <w:spacing w:after="0" w:line="360" w:lineRule="auto"/>
        <w:contextualSpacing/>
        <w:jc w:val="both"/>
        <w:outlineLvl w:val="1"/>
        <w:rPr>
          <w:rFonts w:ascii="Times New Roman" w:hAnsi="Times New Roman" w:eastAsia="Calibri" w:cs="Times New Roman"/>
          <w:b/>
          <w:sz w:val="26"/>
          <w:szCs w:val="26"/>
        </w:rPr>
      </w:pPr>
      <w:bookmarkStart w:id="35" w:name="_GoBack"/>
    </w:p>
    <w:bookmarkEnd w:id="35"/>
    <w:p w14:paraId="7E6C1EAE">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15" w:name="_Toc24656"/>
      <w:r>
        <w:rPr>
          <w:rFonts w:hint="default" w:ascii="Times New Roman" w:hAnsi="Times New Roman" w:eastAsia="Calibri" w:cs="Times New Roman"/>
          <w:b/>
          <w:sz w:val="26"/>
          <w:szCs w:val="26"/>
          <w:lang w:val="en-US"/>
        </w:rPr>
        <w:t>User Story 3: Đổi mật khẩu</w:t>
      </w:r>
      <w:bookmarkEnd w:id="15"/>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6"/>
        <w:gridCol w:w="6086"/>
      </w:tblGrid>
      <w:tr w14:paraId="72D1A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shd w:val="clear" w:color="auto" w:fill="FFFFFF" w:themeFill="background1"/>
          </w:tcPr>
          <w:p w14:paraId="2258B409">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 xml:space="preserve">Là </w:t>
            </w:r>
            <w:r>
              <w:rPr>
                <w:rFonts w:hint="default" w:ascii="Times New Roman" w:hAnsi="Times New Roman" w:eastAsia="Calibri"/>
                <w:b/>
                <w:bCs/>
                <w:sz w:val="26"/>
                <w:szCs w:val="26"/>
              </w:rPr>
              <w:t>người dùng</w:t>
            </w:r>
            <w:r>
              <w:rPr>
                <w:rFonts w:hint="default" w:ascii="Times New Roman" w:hAnsi="Times New Roman" w:eastAsia="Calibri"/>
                <w:sz w:val="26"/>
                <w:szCs w:val="26"/>
              </w:rPr>
              <w:t xml:space="preserve">, tôi </w:t>
            </w:r>
            <w:r>
              <w:rPr>
                <w:rFonts w:hint="default" w:ascii="Times New Roman" w:hAnsi="Times New Roman" w:eastAsia="Calibri"/>
                <w:b/>
                <w:bCs/>
                <w:sz w:val="26"/>
                <w:szCs w:val="26"/>
              </w:rPr>
              <w:t xml:space="preserve">muốn </w:t>
            </w:r>
            <w:r>
              <w:rPr>
                <w:rFonts w:hint="default" w:ascii="Times New Roman" w:hAnsi="Times New Roman" w:eastAsia="Calibri"/>
                <w:sz w:val="26"/>
                <w:szCs w:val="26"/>
              </w:rPr>
              <w:t xml:space="preserve">thay đổi mật khẩu </w:t>
            </w:r>
            <w:r>
              <w:rPr>
                <w:rFonts w:hint="default" w:ascii="Times New Roman" w:hAnsi="Times New Roman" w:eastAsia="Calibri"/>
                <w:b/>
                <w:bCs/>
                <w:sz w:val="26"/>
                <w:szCs w:val="26"/>
              </w:rPr>
              <w:t xml:space="preserve">để </w:t>
            </w:r>
            <w:r>
              <w:rPr>
                <w:rFonts w:hint="default" w:ascii="Times New Roman" w:hAnsi="Times New Roman" w:eastAsia="Calibri"/>
                <w:sz w:val="26"/>
                <w:szCs w:val="26"/>
              </w:rPr>
              <w:t>bảo mật tài khoản của mình.</w:t>
            </w:r>
          </w:p>
        </w:tc>
      </w:tr>
      <w:tr w14:paraId="315BC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6" w:type="dxa"/>
            <w:shd w:val="clear" w:color="auto" w:fill="DBE5F1"/>
          </w:tcPr>
          <w:p w14:paraId="400BD246">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086" w:type="dxa"/>
          </w:tcPr>
          <w:p w14:paraId="46367E79">
            <w:pPr>
              <w:widowControl w:val="0"/>
              <w:spacing w:after="0" w:line="360" w:lineRule="auto"/>
              <w:contextualSpacing/>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Người dùng</w:t>
            </w:r>
          </w:p>
        </w:tc>
      </w:tr>
      <w:tr w14:paraId="68BC2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6" w:type="dxa"/>
            <w:shd w:val="clear" w:color="auto" w:fill="DBE5F1"/>
          </w:tcPr>
          <w:p w14:paraId="13313926">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086" w:type="dxa"/>
          </w:tcPr>
          <w:p w14:paraId="74456514">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Người dùng đã đăng nhập thành công vào hệ thống.</w:t>
            </w:r>
          </w:p>
        </w:tc>
      </w:tr>
      <w:tr w14:paraId="00633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Pr>
          <w:p w14:paraId="74731C90">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cs="Times New Roman"/>
                <w:b/>
                <w:color w:val="000000"/>
                <w:sz w:val="26"/>
                <w:szCs w:val="26"/>
              </w:rPr>
              <w:t>Tiêu chí chấp nhận:</w:t>
            </w:r>
          </w:p>
          <w:p w14:paraId="616E74AE">
            <w:pPr>
              <w:widowControl w:val="0"/>
              <w:numPr>
                <w:ilvl w:val="0"/>
                <w:numId w:val="13"/>
              </w:numPr>
              <w:spacing w:after="0" w:line="360" w:lineRule="auto"/>
              <w:contextualSpacing/>
              <w:jc w:val="both"/>
              <w:rPr>
                <w:rFonts w:hint="default" w:ascii="Times New Roman" w:hAnsi="Times New Roman" w:eastAsia="Calibri"/>
                <w:sz w:val="26"/>
                <w:szCs w:val="26"/>
              </w:rPr>
            </w:pPr>
            <w:r>
              <w:rPr>
                <w:rFonts w:hint="default" w:ascii="Times New Roman" w:hAnsi="Times New Roman" w:eastAsia="Calibri"/>
                <w:sz w:val="26"/>
                <w:szCs w:val="26"/>
              </w:rPr>
              <w:t>Sau khi đăng nhập, người dùng có thể truy cập mục Đổi mật khẩu trong phần cài đặt tài khoản.</w:t>
            </w:r>
          </w:p>
          <w:p w14:paraId="7705D557">
            <w:pPr>
              <w:widowControl w:val="0"/>
              <w:numPr>
                <w:ilvl w:val="0"/>
                <w:numId w:val="13"/>
              </w:numPr>
              <w:spacing w:after="0" w:line="360" w:lineRule="auto"/>
              <w:contextualSpacing/>
              <w:jc w:val="both"/>
              <w:rPr>
                <w:rFonts w:hint="default" w:ascii="Times New Roman" w:hAnsi="Times New Roman" w:eastAsia="Calibri"/>
                <w:sz w:val="26"/>
                <w:szCs w:val="26"/>
              </w:rPr>
            </w:pPr>
            <w:r>
              <w:rPr>
                <w:rFonts w:hint="default" w:ascii="Times New Roman" w:hAnsi="Times New Roman" w:eastAsia="Calibri"/>
                <w:sz w:val="26"/>
                <w:szCs w:val="26"/>
              </w:rPr>
              <w:t>Người dùng phải nhập đúng mật khẩu hiện tại để thực hiện đổi mật khẩu.</w:t>
            </w:r>
          </w:p>
          <w:p w14:paraId="5A147CDD">
            <w:pPr>
              <w:widowControl w:val="0"/>
              <w:numPr>
                <w:ilvl w:val="0"/>
                <w:numId w:val="13"/>
              </w:numPr>
              <w:spacing w:after="0" w:line="360" w:lineRule="auto"/>
              <w:contextualSpacing/>
              <w:jc w:val="both"/>
              <w:rPr>
                <w:rFonts w:hint="default" w:ascii="Times New Roman" w:hAnsi="Times New Roman" w:eastAsia="Calibri"/>
                <w:sz w:val="26"/>
                <w:szCs w:val="26"/>
              </w:rPr>
            </w:pPr>
            <w:r>
              <w:rPr>
                <w:rFonts w:hint="default" w:ascii="Times New Roman" w:hAnsi="Times New Roman" w:eastAsia="Calibri"/>
                <w:sz w:val="26"/>
                <w:szCs w:val="26"/>
              </w:rPr>
              <w:t>Nhập mật khẩu mới và xác nhận lại mật khẩu mới.</w:t>
            </w:r>
          </w:p>
          <w:p w14:paraId="3BCB76AF">
            <w:pPr>
              <w:widowControl w:val="0"/>
              <w:numPr>
                <w:ilvl w:val="0"/>
                <w:numId w:val="13"/>
              </w:numPr>
              <w:spacing w:after="0" w:line="360" w:lineRule="auto"/>
              <w:contextualSpacing/>
              <w:jc w:val="both"/>
              <w:rPr>
                <w:rFonts w:hint="default" w:ascii="Times New Roman" w:hAnsi="Times New Roman" w:eastAsia="Calibri"/>
                <w:sz w:val="26"/>
                <w:szCs w:val="26"/>
              </w:rPr>
            </w:pPr>
            <w:r>
              <w:rPr>
                <w:rFonts w:hint="default" w:ascii="Times New Roman" w:hAnsi="Times New Roman" w:eastAsia="Calibri"/>
                <w:sz w:val="26"/>
                <w:szCs w:val="26"/>
              </w:rPr>
              <w:t>Hệ thống kiểm tra tính hợp lệ của mật khẩu mới</w:t>
            </w:r>
            <w:r>
              <w:rPr>
                <w:rFonts w:hint="default" w:ascii="Times New Roman" w:hAnsi="Times New Roman" w:eastAsia="Calibri"/>
                <w:sz w:val="26"/>
                <w:szCs w:val="26"/>
                <w:lang w:val="en-US"/>
              </w:rPr>
              <w:t>.</w:t>
            </w:r>
          </w:p>
          <w:p w14:paraId="4771F252">
            <w:pPr>
              <w:widowControl w:val="0"/>
              <w:numPr>
                <w:ilvl w:val="0"/>
                <w:numId w:val="13"/>
              </w:numPr>
              <w:spacing w:after="0" w:line="360" w:lineRule="auto"/>
              <w:contextualSpacing/>
              <w:jc w:val="both"/>
              <w:rPr>
                <w:rFonts w:hint="default" w:ascii="Times New Roman" w:hAnsi="Times New Roman" w:eastAsia="Calibri"/>
                <w:sz w:val="26"/>
                <w:szCs w:val="26"/>
              </w:rPr>
            </w:pPr>
            <w:r>
              <w:rPr>
                <w:rFonts w:hint="default" w:ascii="Times New Roman" w:hAnsi="Times New Roman" w:eastAsia="Calibri"/>
                <w:sz w:val="26"/>
                <w:szCs w:val="26"/>
              </w:rPr>
              <w:t>Nếu nhập sai mật khẩu hiện tại, hệ thống thông báo lỗi và yêu cầu nhập lại.</w:t>
            </w:r>
          </w:p>
          <w:p w14:paraId="3A23BBF2">
            <w:pPr>
              <w:widowControl w:val="0"/>
              <w:numPr>
                <w:ilvl w:val="0"/>
                <w:numId w:val="13"/>
              </w:numPr>
              <w:spacing w:after="0" w:line="360" w:lineRule="auto"/>
              <w:contextualSpacing/>
              <w:jc w:val="both"/>
              <w:rPr>
                <w:rFonts w:hint="default" w:ascii="Times New Roman" w:hAnsi="Times New Roman" w:eastAsia="Calibri"/>
                <w:sz w:val="26"/>
                <w:szCs w:val="26"/>
              </w:rPr>
            </w:pPr>
            <w:r>
              <w:rPr>
                <w:rFonts w:hint="default" w:ascii="Times New Roman" w:hAnsi="Times New Roman" w:eastAsia="Calibri"/>
                <w:sz w:val="26"/>
                <w:szCs w:val="26"/>
              </w:rPr>
              <w:t>Nếu mật khẩu mới và xác nhận mật khẩu không khớp, hệ thống hiển thị thông báo yêu cầu nhập lại.</w:t>
            </w:r>
          </w:p>
          <w:p w14:paraId="4ABB5736">
            <w:pPr>
              <w:widowControl w:val="0"/>
              <w:numPr>
                <w:ilvl w:val="0"/>
                <w:numId w:val="13"/>
              </w:numPr>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Khi đổi mật khẩu thành công, hệ thống thông báo "Đổi mật khẩu thành công" và yêu cầu đăng nhập lại bằng mật khẩu mới.</w:t>
            </w:r>
          </w:p>
        </w:tc>
      </w:tr>
      <w:tr w14:paraId="10E52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6" w:type="dxa"/>
            <w:shd w:val="clear" w:color="auto" w:fill="DBE5F1"/>
          </w:tcPr>
          <w:p w14:paraId="1F41D666">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086" w:type="dxa"/>
          </w:tcPr>
          <w:p w14:paraId="2DCE7B31">
            <w:pPr>
              <w:widowControl w:val="0"/>
              <w:numPr>
                <w:ilvl w:val="0"/>
                <w:numId w:val="13"/>
              </w:numPr>
              <w:spacing w:after="0" w:line="360" w:lineRule="auto"/>
              <w:ind w:left="720" w:leftChars="0" w:hanging="360" w:firstLineChars="0"/>
              <w:contextualSpacing/>
              <w:jc w:val="both"/>
              <w:rPr>
                <w:rFonts w:hint="default" w:ascii="Times New Roman" w:hAnsi="Times New Roman" w:eastAsia="SimSun"/>
                <w:sz w:val="26"/>
                <w:szCs w:val="26"/>
              </w:rPr>
            </w:pPr>
            <w:r>
              <w:rPr>
                <w:rFonts w:hint="default" w:ascii="Times New Roman" w:hAnsi="Times New Roman" w:eastAsia="SimSun"/>
                <w:sz w:val="26"/>
                <w:szCs w:val="26"/>
              </w:rPr>
              <w:t>Người dùng phải có tài khoản hợp lệ trong hệ thống.</w:t>
            </w:r>
          </w:p>
          <w:p w14:paraId="56D64B28">
            <w:pPr>
              <w:widowControl w:val="0"/>
              <w:numPr>
                <w:ilvl w:val="0"/>
                <w:numId w:val="13"/>
              </w:numPr>
              <w:spacing w:after="0" w:line="360" w:lineRule="auto"/>
              <w:ind w:left="720" w:leftChars="0" w:hanging="360" w:firstLineChars="0"/>
              <w:contextualSpacing/>
              <w:jc w:val="both"/>
              <w:rPr>
                <w:rFonts w:hint="default" w:ascii="Times New Roman" w:hAnsi="Times New Roman" w:eastAsia="SimSun"/>
                <w:sz w:val="26"/>
                <w:szCs w:val="26"/>
              </w:rPr>
            </w:pPr>
            <w:r>
              <w:rPr>
                <w:rFonts w:hint="default" w:ascii="Times New Roman" w:hAnsi="Times New Roman" w:eastAsia="SimSun"/>
                <w:sz w:val="26"/>
                <w:szCs w:val="26"/>
              </w:rPr>
              <w:t>Hệ thống lưu mật khẩu dưới dạng mã hóa để đảm bảo an toàn.</w:t>
            </w:r>
          </w:p>
        </w:tc>
      </w:tr>
    </w:tbl>
    <w:p w14:paraId="4A455CBC">
      <w:pPr>
        <w:rPr>
          <w:rFonts w:ascii="Times New Roman" w:hAnsi="Times New Roman" w:eastAsia="Calibri" w:cs="Times New Roman"/>
          <w:b/>
          <w:sz w:val="26"/>
          <w:szCs w:val="26"/>
        </w:rPr>
      </w:pPr>
      <w:bookmarkStart w:id="16" w:name="_Toc184027675"/>
      <w:r>
        <w:rPr>
          <w:rFonts w:ascii="Times New Roman" w:hAnsi="Times New Roman" w:eastAsia="Calibri" w:cs="Times New Roman"/>
          <w:b/>
          <w:sz w:val="26"/>
          <w:szCs w:val="26"/>
        </w:rPr>
        <w:br w:type="page"/>
      </w:r>
    </w:p>
    <w:p w14:paraId="5DDE06EC">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17" w:name="_Toc4663"/>
      <w:r>
        <w:rPr>
          <w:rFonts w:ascii="Times New Roman" w:hAnsi="Times New Roman" w:eastAsia="Calibri" w:cs="Times New Roman"/>
          <w:b/>
          <w:sz w:val="26"/>
          <w:szCs w:val="26"/>
        </w:rPr>
        <w:t xml:space="preserve">User Story </w:t>
      </w:r>
      <w:r>
        <w:rPr>
          <w:rFonts w:hint="default" w:ascii="Times New Roman" w:hAnsi="Times New Roman" w:eastAsia="Calibri" w:cs="Times New Roman"/>
          <w:b/>
          <w:sz w:val="26"/>
          <w:szCs w:val="26"/>
          <w:lang w:val="en-US"/>
        </w:rPr>
        <w:t>4</w:t>
      </w:r>
      <w:r>
        <w:rPr>
          <w:rFonts w:ascii="Times New Roman" w:hAnsi="Times New Roman" w:eastAsia="Calibri" w:cs="Times New Roman"/>
          <w:b/>
          <w:sz w:val="26"/>
          <w:szCs w:val="26"/>
        </w:rPr>
        <w:t xml:space="preserve">: </w:t>
      </w:r>
      <w:bookmarkEnd w:id="16"/>
      <w:r>
        <w:rPr>
          <w:rFonts w:ascii="Times New Roman" w:hAnsi="Times New Roman" w:eastAsia="Calibri" w:cs="Times New Roman"/>
          <w:b/>
          <w:sz w:val="26"/>
          <w:szCs w:val="26"/>
        </w:rPr>
        <w:t>Đăng xuất</w:t>
      </w:r>
      <w:bookmarkEnd w:id="17"/>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4"/>
        <w:gridCol w:w="6088"/>
      </w:tblGrid>
      <w:tr w14:paraId="523EE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FFFFFF" w:themeFill="background1"/>
            <w:vAlign w:val="top"/>
          </w:tcPr>
          <w:p w14:paraId="37D71B4B">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Là </w:t>
            </w:r>
            <w:r>
              <w:rPr>
                <w:rFonts w:ascii="Times New Roman" w:hAnsi="Times New Roman" w:eastAsia="Calibri" w:cs="Times New Roman"/>
                <w:b/>
                <w:sz w:val="26"/>
                <w:szCs w:val="26"/>
              </w:rPr>
              <w:t xml:space="preserve">Admin, </w:t>
            </w:r>
            <w:r>
              <w:rPr>
                <w:rFonts w:hint="default" w:ascii="Times New Roman" w:hAnsi="Times New Roman" w:eastAsia="Calibri" w:cs="Times New Roman"/>
                <w:b/>
                <w:sz w:val="26"/>
                <w:szCs w:val="26"/>
                <w:lang w:val="en-US"/>
              </w:rPr>
              <w:t>người dùng</w:t>
            </w:r>
            <w:r>
              <w:rPr>
                <w:rFonts w:ascii="Times New Roman" w:hAnsi="Times New Roman" w:eastAsia="Calibri" w:cs="Times New Roman"/>
                <w:sz w:val="26"/>
                <w:szCs w:val="26"/>
              </w:rPr>
              <w:t xml:space="preserve"> tôi </w:t>
            </w:r>
            <w:r>
              <w:rPr>
                <w:rFonts w:ascii="Times New Roman" w:hAnsi="Times New Roman" w:eastAsia="Calibri" w:cs="Times New Roman"/>
                <w:b/>
                <w:sz w:val="26"/>
                <w:szCs w:val="26"/>
              </w:rPr>
              <w:t xml:space="preserve">muốn </w:t>
            </w:r>
            <w:r>
              <w:rPr>
                <w:rFonts w:ascii="Times New Roman" w:hAnsi="Times New Roman" w:eastAsia="Calibri" w:cs="Times New Roman"/>
                <w:sz w:val="26"/>
                <w:szCs w:val="26"/>
              </w:rPr>
              <w:t>đăng xuất</w:t>
            </w:r>
            <w:r>
              <w:rPr>
                <w:rFonts w:ascii="Times New Roman" w:hAnsi="Times New Roman" w:eastAsia="Calibri" w:cs="Times New Roman"/>
                <w:b/>
                <w:sz w:val="26"/>
                <w:szCs w:val="26"/>
              </w:rPr>
              <w:t xml:space="preserve"> </w:t>
            </w:r>
            <w:r>
              <w:rPr>
                <w:rFonts w:ascii="Times New Roman" w:hAnsi="Times New Roman" w:eastAsia="Calibri" w:cs="Times New Roman"/>
                <w:sz w:val="26"/>
                <w:szCs w:val="26"/>
              </w:rPr>
              <w:t>để không muốn sử dụng các chức năng của hệ thống</w:t>
            </w:r>
            <w:r>
              <w:rPr>
                <w:rFonts w:ascii="Times New Roman" w:hAnsi="Times New Roman" w:eastAsia="Calibri" w:cs="Times New Roman"/>
                <w:b/>
                <w:sz w:val="26"/>
                <w:szCs w:val="26"/>
              </w:rPr>
              <w:t xml:space="preserve"> </w:t>
            </w:r>
          </w:p>
        </w:tc>
      </w:tr>
      <w:tr w14:paraId="38A66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52E541F7">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402077F3">
            <w:pPr>
              <w:widowControl w:val="0"/>
              <w:spacing w:after="0" w:line="360" w:lineRule="auto"/>
              <w:contextualSpacing/>
              <w:jc w:val="both"/>
              <w:rPr>
                <w:rFonts w:hint="default" w:ascii="Times New Roman" w:hAnsi="Times New Roman" w:eastAsia="Calibri" w:cs="Times New Roman"/>
                <w:sz w:val="26"/>
                <w:szCs w:val="26"/>
                <w:lang w:val="en-US"/>
              </w:rPr>
            </w:pPr>
            <w:r>
              <w:rPr>
                <w:rFonts w:ascii="Times New Roman" w:hAnsi="Times New Roman" w:eastAsia="Calibri" w:cs="Times New Roman"/>
                <w:sz w:val="26"/>
                <w:szCs w:val="26"/>
              </w:rPr>
              <w:t xml:space="preserve">Admin, </w:t>
            </w:r>
            <w:r>
              <w:rPr>
                <w:rFonts w:hint="default" w:ascii="Times New Roman" w:hAnsi="Times New Roman" w:eastAsia="Calibri" w:cs="Times New Roman"/>
                <w:sz w:val="26"/>
                <w:szCs w:val="26"/>
                <w:lang w:val="en-US"/>
              </w:rPr>
              <w:t>người dùng</w:t>
            </w:r>
          </w:p>
        </w:tc>
      </w:tr>
      <w:tr w14:paraId="6F6BA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63201955">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vAlign w:val="top"/>
          </w:tcPr>
          <w:p w14:paraId="6178B95A">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Người dùng phải có tài khoản trong hệ thống</w:t>
            </w:r>
          </w:p>
        </w:tc>
      </w:tr>
      <w:tr w14:paraId="0E380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vAlign w:val="top"/>
          </w:tcPr>
          <w:p w14:paraId="3C62A486">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cs="Times New Roman"/>
                <w:b/>
                <w:color w:val="000000"/>
                <w:sz w:val="26"/>
                <w:szCs w:val="26"/>
              </w:rPr>
              <w:t>Tiêu chí chấp nhận:</w:t>
            </w:r>
          </w:p>
          <w:p w14:paraId="74AA0138">
            <w:pPr>
              <w:widowControl w:val="0"/>
              <w:numPr>
                <w:ilvl w:val="0"/>
                <w:numId w:val="13"/>
              </w:numPr>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Khi đăng nhập vào hệ thống thì người muốn đăng xuất thì chọn mục đăng xuất để thoát khỏi hệ thống.</w:t>
            </w:r>
          </w:p>
          <w:p w14:paraId="1A922FB3">
            <w:pPr>
              <w:widowControl w:val="0"/>
              <w:numPr>
                <w:ilvl w:val="0"/>
                <w:numId w:val="13"/>
              </w:numPr>
              <w:spacing w:after="0" w:line="360" w:lineRule="auto"/>
              <w:ind w:left="720" w:leftChars="0" w:hanging="360" w:firstLineChars="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Hệ thống yêu cần khẳng định trước khi đăng xuất. </w:t>
            </w:r>
          </w:p>
        </w:tc>
      </w:tr>
      <w:tr w14:paraId="213BA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vAlign w:val="top"/>
          </w:tcPr>
          <w:p w14:paraId="16C63988">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vAlign w:val="top"/>
          </w:tcPr>
          <w:p w14:paraId="4D99D2DF">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Account phải tồn tại trong hệ thống</w:t>
            </w:r>
          </w:p>
        </w:tc>
      </w:tr>
    </w:tbl>
    <w:p w14:paraId="573F6BA8">
      <w:pPr>
        <w:spacing w:after="0" w:line="360" w:lineRule="auto"/>
        <w:ind w:left="792"/>
        <w:contextualSpacing/>
        <w:jc w:val="both"/>
        <w:outlineLvl w:val="9"/>
        <w:rPr>
          <w:rFonts w:ascii="Times New Roman" w:hAnsi="Times New Roman" w:eastAsia="Calibri" w:cs="Times New Roman"/>
          <w:b/>
          <w:sz w:val="26"/>
          <w:szCs w:val="26"/>
        </w:rPr>
      </w:pPr>
    </w:p>
    <w:p w14:paraId="23478F1B">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18" w:name="_Toc184027676"/>
      <w:bookmarkStart w:id="19" w:name="_Toc30970"/>
      <w:r>
        <w:rPr>
          <w:rFonts w:ascii="Times New Roman" w:hAnsi="Times New Roman" w:eastAsia="Calibri" w:cs="Times New Roman"/>
          <w:b/>
          <w:sz w:val="26"/>
          <w:szCs w:val="26"/>
        </w:rPr>
        <w:t xml:space="preserve">User Story </w:t>
      </w:r>
      <w:r>
        <w:rPr>
          <w:rFonts w:hint="default" w:ascii="Times New Roman" w:hAnsi="Times New Roman" w:eastAsia="Calibri" w:cs="Times New Roman"/>
          <w:b/>
          <w:sz w:val="26"/>
          <w:szCs w:val="26"/>
          <w:lang w:val="en-US"/>
        </w:rPr>
        <w:t>5</w:t>
      </w:r>
      <w:r>
        <w:rPr>
          <w:rFonts w:ascii="Times New Roman" w:hAnsi="Times New Roman" w:eastAsia="Calibri" w:cs="Times New Roman"/>
          <w:b/>
          <w:sz w:val="26"/>
          <w:szCs w:val="26"/>
        </w:rPr>
        <w:t xml:space="preserve">: </w:t>
      </w:r>
      <w:bookmarkEnd w:id="18"/>
      <w:r>
        <w:rPr>
          <w:rFonts w:hint="default" w:ascii="Times New Roman" w:hAnsi="Times New Roman" w:eastAsia="Calibri" w:cs="Times New Roman"/>
          <w:b/>
          <w:sz w:val="26"/>
          <w:szCs w:val="26"/>
          <w:lang w:val="en-US"/>
        </w:rPr>
        <w:t>Tạo phòng cuộc họp</w:t>
      </w:r>
      <w:bookmarkEnd w:id="19"/>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6084"/>
      </w:tblGrid>
      <w:tr w14:paraId="2B984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FFFFFF" w:themeFill="background1"/>
          </w:tcPr>
          <w:p w14:paraId="4405BFB4">
            <w:pPr>
              <w:widowControl w:val="0"/>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cs="Times New Roman"/>
                <w:sz w:val="26"/>
                <w:szCs w:val="26"/>
              </w:rPr>
              <w:t xml:space="preserve">Là </w:t>
            </w:r>
            <w:r>
              <w:rPr>
                <w:rFonts w:hint="default" w:ascii="Times New Roman" w:hAnsi="Times New Roman" w:cs="Times New Roman"/>
                <w:b/>
                <w:bCs/>
                <w:sz w:val="26"/>
                <w:szCs w:val="26"/>
              </w:rPr>
              <w:t>người dùng</w:t>
            </w:r>
            <w:r>
              <w:rPr>
                <w:rFonts w:hint="default" w:ascii="Times New Roman" w:hAnsi="Times New Roman" w:cs="Times New Roman"/>
                <w:sz w:val="26"/>
                <w:szCs w:val="26"/>
              </w:rPr>
              <w:t xml:space="preserve">, tôi </w:t>
            </w:r>
            <w:r>
              <w:rPr>
                <w:rFonts w:hint="default" w:ascii="Times New Roman" w:hAnsi="Times New Roman" w:cs="Times New Roman"/>
                <w:b/>
                <w:bCs/>
                <w:sz w:val="26"/>
                <w:szCs w:val="26"/>
              </w:rPr>
              <w:t xml:space="preserve">muốn </w:t>
            </w:r>
            <w:r>
              <w:rPr>
                <w:rFonts w:hint="default" w:ascii="Times New Roman" w:hAnsi="Times New Roman" w:cs="Times New Roman"/>
                <w:sz w:val="26"/>
                <w:szCs w:val="26"/>
              </w:rPr>
              <w:t xml:space="preserve">tạo phòng họp </w:t>
            </w:r>
            <w:r>
              <w:rPr>
                <w:rFonts w:hint="default" w:ascii="Times New Roman" w:hAnsi="Times New Roman" w:cs="Times New Roman"/>
                <w:b/>
                <w:bCs/>
                <w:sz w:val="26"/>
                <w:szCs w:val="26"/>
              </w:rPr>
              <w:t xml:space="preserve">để </w:t>
            </w:r>
            <w:r>
              <w:rPr>
                <w:rFonts w:hint="default" w:ascii="Times New Roman" w:hAnsi="Times New Roman" w:cs="Times New Roman"/>
                <w:sz w:val="26"/>
                <w:szCs w:val="26"/>
              </w:rPr>
              <w:t>tổ chức các cuộc họp trực tuyến.</w:t>
            </w:r>
          </w:p>
        </w:tc>
      </w:tr>
      <w:tr w14:paraId="7E21F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B49D4FB">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2A7C5051">
            <w:pPr>
              <w:widowControl w:val="0"/>
              <w:spacing w:after="0" w:line="360" w:lineRule="auto"/>
              <w:contextualSpacing/>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Người dùng</w:t>
            </w:r>
          </w:p>
        </w:tc>
      </w:tr>
      <w:tr w14:paraId="17178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7716CCE7">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40BFBF37">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 thành công vào hệ thống.</w:t>
            </w:r>
          </w:p>
        </w:tc>
      </w:tr>
      <w:tr w14:paraId="2BCD8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0A83EF43">
            <w:pPr>
              <w:widowControl w:val="0"/>
              <w:spacing w:after="0" w:line="360" w:lineRule="auto"/>
              <w:contextualSpacing/>
              <w:jc w:val="both"/>
              <w:rPr>
                <w:rFonts w:ascii="Times New Roman" w:hAnsi="Times New Roman" w:eastAsia="Calibri" w:cs="Times New Roman"/>
                <w:i/>
                <w:sz w:val="26"/>
                <w:szCs w:val="26"/>
              </w:rPr>
            </w:pPr>
            <w:r>
              <w:rPr>
                <w:rFonts w:ascii="Times New Roman" w:hAnsi="Times New Roman" w:cs="Times New Roman"/>
                <w:b/>
                <w:i/>
                <w:color w:val="000000"/>
                <w:sz w:val="26"/>
                <w:szCs w:val="26"/>
              </w:rPr>
              <w:t>Tiêu chí chấp nhận:</w:t>
            </w:r>
          </w:p>
          <w:p w14:paraId="6867D49D">
            <w:pPr>
              <w:widowControl w:val="0"/>
              <w:numPr>
                <w:ilvl w:val="0"/>
                <w:numId w:val="14"/>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Người dùng có thể tạo phòng họp với tên, mô tả, thời gian bắt đầu.</w:t>
            </w:r>
          </w:p>
          <w:p w14:paraId="42A52A47">
            <w:pPr>
              <w:widowControl w:val="0"/>
              <w:numPr>
                <w:ilvl w:val="0"/>
                <w:numId w:val="14"/>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Có thể đặt mật khẩu bảo vệ phòng.</w:t>
            </w:r>
          </w:p>
          <w:p w14:paraId="49250214">
            <w:pPr>
              <w:widowControl w:val="0"/>
              <w:numPr>
                <w:ilvl w:val="0"/>
                <w:numId w:val="14"/>
              </w:numPr>
              <w:spacing w:after="0" w:line="360" w:lineRule="auto"/>
              <w:ind w:left="720" w:leftChars="0" w:hanging="360" w:firstLineChars="0"/>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Hệ thống tạo mã phòng và đường link mời tham gia.</w:t>
            </w:r>
          </w:p>
        </w:tc>
      </w:tr>
      <w:tr w14:paraId="7B0AB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6F916D9">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1CEE3F9A">
            <w:pPr>
              <w:widowControl w:val="0"/>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cs="Times New Roman"/>
                <w:sz w:val="26"/>
                <w:szCs w:val="26"/>
              </w:rPr>
              <w:t>Phải là tài khoản hợp lệ.</w:t>
            </w:r>
          </w:p>
        </w:tc>
      </w:tr>
    </w:tbl>
    <w:p w14:paraId="6B5354D7">
      <w:pPr>
        <w:rPr>
          <w:rFonts w:ascii="Calibri" w:hAnsi="Calibri" w:eastAsia="Calibri" w:cs="Times New Roman"/>
        </w:rPr>
      </w:pPr>
      <w:r>
        <w:rPr>
          <w:rFonts w:ascii="Calibri" w:hAnsi="Calibri" w:eastAsia="Calibri" w:cs="Times New Roman"/>
        </w:rPr>
        <w:br w:type="page"/>
      </w:r>
    </w:p>
    <w:p w14:paraId="4043E68B">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20" w:name="_Toc184027677"/>
      <w:bookmarkStart w:id="21" w:name="_Toc20794"/>
      <w:r>
        <w:rPr>
          <w:rFonts w:ascii="Times New Roman" w:hAnsi="Times New Roman" w:eastAsia="Calibri" w:cs="Times New Roman"/>
          <w:b/>
          <w:sz w:val="26"/>
          <w:szCs w:val="26"/>
        </w:rPr>
        <w:t xml:space="preserve">User Story </w:t>
      </w:r>
      <w:r>
        <w:rPr>
          <w:rFonts w:hint="default" w:ascii="Times New Roman" w:hAnsi="Times New Roman" w:eastAsia="Calibri" w:cs="Times New Roman"/>
          <w:b/>
          <w:sz w:val="26"/>
          <w:szCs w:val="26"/>
          <w:lang w:val="en-US"/>
        </w:rPr>
        <w:t>6</w:t>
      </w:r>
      <w:r>
        <w:rPr>
          <w:rFonts w:ascii="Times New Roman" w:hAnsi="Times New Roman" w:eastAsia="Calibri" w:cs="Times New Roman"/>
          <w:b/>
          <w:sz w:val="26"/>
          <w:szCs w:val="26"/>
        </w:rPr>
        <w:t xml:space="preserve">: </w:t>
      </w:r>
      <w:bookmarkEnd w:id="20"/>
      <w:r>
        <w:rPr>
          <w:rFonts w:hint="default" w:ascii="Times New Roman" w:hAnsi="Times New Roman" w:eastAsia="Calibri" w:cs="Times New Roman"/>
          <w:b/>
          <w:sz w:val="26"/>
          <w:szCs w:val="26"/>
          <w:lang w:val="en-US"/>
        </w:rPr>
        <w:t>Tham gia phòng họp</w:t>
      </w:r>
      <w:bookmarkEnd w:id="21"/>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6084"/>
      </w:tblGrid>
      <w:tr w14:paraId="24740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FFFFFF" w:themeFill="background1"/>
          </w:tcPr>
          <w:p w14:paraId="6E288B47">
            <w:pPr>
              <w:widowControl w:val="0"/>
              <w:spacing w:after="0" w:line="360" w:lineRule="auto"/>
              <w:contextualSpacing/>
              <w:jc w:val="both"/>
              <w:rPr>
                <w:rFonts w:hint="default" w:ascii="Times New Roman" w:hAnsi="Times New Roman" w:eastAsia="Calibri" w:cs="Times New Roman"/>
                <w:sz w:val="26"/>
                <w:szCs w:val="26"/>
                <w:lang w:val="en-US"/>
              </w:rPr>
            </w:pPr>
            <w:r>
              <w:rPr>
                <w:rFonts w:hint="default" w:ascii="Times New Roman" w:hAnsi="Times New Roman" w:cs="Times New Roman"/>
                <w:sz w:val="26"/>
                <w:szCs w:val="26"/>
              </w:rPr>
              <w:t xml:space="preserve">Là </w:t>
            </w:r>
            <w:r>
              <w:rPr>
                <w:rFonts w:hint="default" w:ascii="Times New Roman" w:hAnsi="Times New Roman" w:cs="Times New Roman"/>
                <w:b/>
                <w:bCs/>
                <w:sz w:val="26"/>
                <w:szCs w:val="26"/>
              </w:rPr>
              <w:t>người dùng</w:t>
            </w:r>
            <w:r>
              <w:rPr>
                <w:rFonts w:hint="default" w:ascii="Times New Roman" w:hAnsi="Times New Roman" w:cs="Times New Roman"/>
                <w:sz w:val="26"/>
                <w:szCs w:val="26"/>
              </w:rPr>
              <w:t xml:space="preserve">, tôi </w:t>
            </w:r>
            <w:r>
              <w:rPr>
                <w:rFonts w:hint="default" w:ascii="Times New Roman" w:hAnsi="Times New Roman" w:cs="Times New Roman"/>
                <w:b/>
                <w:bCs/>
                <w:sz w:val="26"/>
                <w:szCs w:val="26"/>
              </w:rPr>
              <w:t xml:space="preserve">muốn </w:t>
            </w:r>
            <w:r>
              <w:rPr>
                <w:rFonts w:hint="default" w:ascii="Times New Roman" w:hAnsi="Times New Roman" w:cs="Times New Roman"/>
                <w:sz w:val="26"/>
                <w:szCs w:val="26"/>
              </w:rPr>
              <w:t>tham gia phòng họp bằng mã phòng hoặc đường link mời.</w:t>
            </w:r>
          </w:p>
        </w:tc>
      </w:tr>
      <w:tr w14:paraId="41777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7F0433B">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274FF505">
            <w:pPr>
              <w:widowControl w:val="0"/>
              <w:spacing w:after="0" w:line="360" w:lineRule="auto"/>
              <w:contextualSpacing/>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Người dùng</w:t>
            </w:r>
          </w:p>
        </w:tc>
      </w:tr>
      <w:tr w14:paraId="00470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1F506BF0">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6B4990DB">
            <w:pPr>
              <w:widowControl w:val="0"/>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cs="Times New Roman"/>
                <w:sz w:val="26"/>
                <w:szCs w:val="26"/>
              </w:rPr>
              <w:t>Phòng họp đã được tạo.</w:t>
            </w:r>
          </w:p>
        </w:tc>
      </w:tr>
      <w:tr w14:paraId="772CF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79FDF164">
            <w:pPr>
              <w:widowControl w:val="0"/>
              <w:spacing w:after="0" w:line="360" w:lineRule="auto"/>
              <w:contextualSpacing/>
              <w:jc w:val="both"/>
              <w:rPr>
                <w:rFonts w:ascii="Times New Roman" w:hAnsi="Times New Roman" w:eastAsia="Calibri" w:cs="Times New Roman"/>
                <w:i/>
                <w:sz w:val="26"/>
                <w:szCs w:val="26"/>
              </w:rPr>
            </w:pPr>
            <w:r>
              <w:rPr>
                <w:rFonts w:ascii="Times New Roman" w:hAnsi="Times New Roman" w:cs="Times New Roman"/>
                <w:b/>
                <w:i/>
                <w:color w:val="000000"/>
                <w:sz w:val="26"/>
                <w:szCs w:val="26"/>
              </w:rPr>
              <w:t>Tiêu chí chấp nhận:</w:t>
            </w:r>
          </w:p>
          <w:p w14:paraId="2933A703">
            <w:pPr>
              <w:widowControl w:val="0"/>
              <w:numPr>
                <w:ilvl w:val="0"/>
                <w:numId w:val="15"/>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Người dùng có thể nhập mã phòng hoặc nhấn vào đường link mời.</w:t>
            </w:r>
          </w:p>
          <w:p w14:paraId="3FE7F413">
            <w:pPr>
              <w:widowControl w:val="0"/>
              <w:numPr>
                <w:ilvl w:val="0"/>
                <w:numId w:val="15"/>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Nếu phòng có mật khẩu, người dùng cần nhập mật khẩu chính xác.</w:t>
            </w:r>
          </w:p>
          <w:p w14:paraId="175D73B7">
            <w:pPr>
              <w:widowControl w:val="0"/>
              <w:numPr>
                <w:ilvl w:val="0"/>
                <w:numId w:val="15"/>
              </w:numPr>
              <w:spacing w:after="0" w:line="360" w:lineRule="auto"/>
              <w:ind w:left="720" w:leftChars="0" w:hanging="360" w:firstLineChars="0"/>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Nếu vào thành công, người dùng có thể tham gia cuộc họp.</w:t>
            </w:r>
          </w:p>
        </w:tc>
      </w:tr>
      <w:tr w14:paraId="387C7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13CFB235">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21F46968">
            <w:pPr>
              <w:widowControl w:val="0"/>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cs="Times New Roman"/>
                <w:sz w:val="26"/>
                <w:szCs w:val="26"/>
              </w:rPr>
              <w:t>Phòng họp phải tồn tại.</w:t>
            </w:r>
          </w:p>
        </w:tc>
      </w:tr>
    </w:tbl>
    <w:p w14:paraId="1BB56571">
      <w:pPr>
        <w:spacing w:after="160" w:line="259" w:lineRule="auto"/>
        <w:rPr>
          <w:rFonts w:ascii="Calibri" w:hAnsi="Calibri" w:eastAsia="Calibri" w:cs="Times New Roman"/>
        </w:rPr>
      </w:pPr>
    </w:p>
    <w:p w14:paraId="02E0117D">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22" w:name="_Toc184027678"/>
      <w:bookmarkStart w:id="23" w:name="_Toc23825"/>
      <w:bookmarkStart w:id="24" w:name="_Toc184027679"/>
      <w:r>
        <w:rPr>
          <w:rFonts w:ascii="Times New Roman" w:hAnsi="Times New Roman" w:eastAsia="Calibri" w:cs="Times New Roman"/>
          <w:b/>
          <w:sz w:val="26"/>
          <w:szCs w:val="26"/>
        </w:rPr>
        <w:t xml:space="preserve">User Story </w:t>
      </w:r>
      <w:r>
        <w:rPr>
          <w:rFonts w:hint="default" w:ascii="Times New Roman" w:hAnsi="Times New Roman" w:eastAsia="Calibri" w:cs="Times New Roman"/>
          <w:b/>
          <w:sz w:val="26"/>
          <w:szCs w:val="26"/>
          <w:lang w:val="en-US"/>
        </w:rPr>
        <w:t>7</w:t>
      </w:r>
      <w:r>
        <w:rPr>
          <w:rFonts w:ascii="Times New Roman" w:hAnsi="Times New Roman" w:eastAsia="Calibri" w:cs="Times New Roman"/>
          <w:b/>
          <w:sz w:val="26"/>
          <w:szCs w:val="26"/>
        </w:rPr>
        <w:t xml:space="preserve">: </w:t>
      </w:r>
      <w:bookmarkEnd w:id="22"/>
      <w:r>
        <w:rPr>
          <w:rFonts w:hint="default" w:ascii="Times New Roman" w:hAnsi="Times New Roman" w:eastAsia="Calibri"/>
          <w:b/>
          <w:sz w:val="26"/>
          <w:szCs w:val="26"/>
        </w:rPr>
        <w:t>Quản lý tính năng giao tiếp trực tuyến</w:t>
      </w:r>
      <w:bookmarkEnd w:id="23"/>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6084"/>
      </w:tblGrid>
      <w:tr w14:paraId="00951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7EB96EE0">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b w:val="0"/>
                <w:bCs w:val="0"/>
                <w:sz w:val="26"/>
                <w:szCs w:val="26"/>
              </w:rPr>
              <w:t xml:space="preserve">Là </w:t>
            </w:r>
            <w:r>
              <w:rPr>
                <w:rFonts w:hint="default" w:ascii="Times New Roman" w:hAnsi="Times New Roman" w:eastAsia="Calibri"/>
                <w:b/>
                <w:bCs/>
                <w:sz w:val="26"/>
                <w:szCs w:val="26"/>
              </w:rPr>
              <w:t>người dùng</w:t>
            </w:r>
            <w:r>
              <w:rPr>
                <w:rFonts w:hint="default" w:ascii="Times New Roman" w:hAnsi="Times New Roman" w:eastAsia="Calibri"/>
                <w:b w:val="0"/>
                <w:bCs w:val="0"/>
                <w:sz w:val="26"/>
                <w:szCs w:val="26"/>
              </w:rPr>
              <w:t xml:space="preserve">, tôi </w:t>
            </w:r>
            <w:r>
              <w:rPr>
                <w:rFonts w:hint="default" w:ascii="Times New Roman" w:hAnsi="Times New Roman" w:eastAsia="Calibri"/>
                <w:b/>
                <w:bCs/>
                <w:sz w:val="26"/>
                <w:szCs w:val="26"/>
              </w:rPr>
              <w:t xml:space="preserve">muốn </w:t>
            </w:r>
            <w:r>
              <w:rPr>
                <w:rFonts w:hint="default" w:ascii="Times New Roman" w:hAnsi="Times New Roman" w:eastAsia="Calibri"/>
                <w:b w:val="0"/>
                <w:bCs w:val="0"/>
                <w:sz w:val="26"/>
                <w:szCs w:val="26"/>
              </w:rPr>
              <w:t>thực hiện cuộc gọi video, chia sẻ màn hình và trò chuyện trong cuộc họp.</w:t>
            </w:r>
          </w:p>
        </w:tc>
      </w:tr>
      <w:tr w14:paraId="47D12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7F2B4A38">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2A5D4B29">
            <w:pPr>
              <w:widowControl w:val="0"/>
              <w:spacing w:after="0" w:line="360" w:lineRule="auto"/>
              <w:contextualSpacing/>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Người dùng</w:t>
            </w:r>
          </w:p>
        </w:tc>
      </w:tr>
      <w:tr w14:paraId="18B3D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2080E80B">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7A977A76">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Đã tham gia phòng họp.</w:t>
            </w:r>
          </w:p>
        </w:tc>
      </w:tr>
      <w:tr w14:paraId="30B635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1648AC74">
            <w:pPr>
              <w:widowControl w:val="0"/>
              <w:spacing w:after="0" w:line="360" w:lineRule="auto"/>
              <w:contextualSpacing/>
              <w:jc w:val="both"/>
              <w:rPr>
                <w:rFonts w:ascii="Times New Roman" w:hAnsi="Times New Roman" w:eastAsia="Calibri" w:cs="Times New Roman"/>
                <w:i/>
                <w:sz w:val="26"/>
                <w:szCs w:val="26"/>
              </w:rPr>
            </w:pPr>
            <w:r>
              <w:rPr>
                <w:rFonts w:ascii="Times New Roman" w:hAnsi="Times New Roman" w:cs="Times New Roman"/>
                <w:b/>
                <w:i/>
                <w:color w:val="000000"/>
                <w:sz w:val="26"/>
                <w:szCs w:val="26"/>
              </w:rPr>
              <w:t>Tiêu chí chấp nhận:</w:t>
            </w:r>
          </w:p>
          <w:p w14:paraId="784AF119">
            <w:pPr>
              <w:widowControl w:val="0"/>
              <w:numPr>
                <w:ilvl w:val="0"/>
                <w:numId w:val="16"/>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Người dùng có thể bật/tắt camera và micro.</w:t>
            </w:r>
          </w:p>
          <w:p w14:paraId="78114605">
            <w:pPr>
              <w:widowControl w:val="0"/>
              <w:numPr>
                <w:ilvl w:val="0"/>
                <w:numId w:val="16"/>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Có thể chia sẻ toàn bộ màn hình hoặc cửa sổ ứng dụng.</w:t>
            </w:r>
          </w:p>
          <w:p w14:paraId="5213FE54">
            <w:pPr>
              <w:widowControl w:val="0"/>
              <w:numPr>
                <w:ilvl w:val="0"/>
                <w:numId w:val="16"/>
              </w:numPr>
              <w:spacing w:after="0" w:line="360" w:lineRule="auto"/>
              <w:ind w:left="720" w:leftChars="0" w:hanging="360" w:firstLineChars="0"/>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Có thể gửi tin nhắn trong phòng họp.</w:t>
            </w:r>
          </w:p>
        </w:tc>
      </w:tr>
      <w:tr w14:paraId="61FA2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7A7CEF94">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7FD014DF">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Phải tham gia cuộc họp hợp lệ.</w:t>
            </w:r>
          </w:p>
        </w:tc>
      </w:tr>
    </w:tbl>
    <w:p w14:paraId="15242C5E">
      <w:pPr>
        <w:rPr>
          <w:rFonts w:ascii="Times New Roman" w:hAnsi="Times New Roman" w:eastAsia="Calibri" w:cs="Times New Roman"/>
          <w:b/>
          <w:sz w:val="26"/>
          <w:szCs w:val="26"/>
        </w:rPr>
      </w:pPr>
      <w:r>
        <w:rPr>
          <w:rFonts w:ascii="Times New Roman" w:hAnsi="Times New Roman" w:eastAsia="Calibri" w:cs="Times New Roman"/>
          <w:b/>
          <w:sz w:val="26"/>
          <w:szCs w:val="26"/>
        </w:rPr>
        <w:br w:type="page"/>
      </w:r>
    </w:p>
    <w:p w14:paraId="3E3485DD">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25" w:name="_Toc3387"/>
      <w:r>
        <w:rPr>
          <w:rFonts w:ascii="Times New Roman" w:hAnsi="Times New Roman" w:eastAsia="Calibri" w:cs="Times New Roman"/>
          <w:b/>
          <w:sz w:val="26"/>
          <w:szCs w:val="26"/>
        </w:rPr>
        <w:t xml:space="preserve">User Story </w:t>
      </w:r>
      <w:r>
        <w:rPr>
          <w:rFonts w:hint="default" w:ascii="Times New Roman" w:hAnsi="Times New Roman" w:eastAsia="Calibri" w:cs="Times New Roman"/>
          <w:b/>
          <w:sz w:val="26"/>
          <w:szCs w:val="26"/>
          <w:lang w:val="en-US"/>
        </w:rPr>
        <w:t>8</w:t>
      </w:r>
      <w:r>
        <w:rPr>
          <w:rFonts w:ascii="Times New Roman" w:hAnsi="Times New Roman" w:eastAsia="Calibri" w:cs="Times New Roman"/>
          <w:b/>
          <w:sz w:val="26"/>
          <w:szCs w:val="26"/>
        </w:rPr>
        <w:t xml:space="preserve">: </w:t>
      </w:r>
      <w:bookmarkEnd w:id="24"/>
      <w:r>
        <w:rPr>
          <w:rFonts w:hint="default" w:ascii="Times New Roman" w:hAnsi="Times New Roman" w:eastAsia="Calibri"/>
          <w:b/>
          <w:sz w:val="26"/>
          <w:szCs w:val="26"/>
        </w:rPr>
        <w:t>Tạo lịch hẹn cuộc họp</w:t>
      </w:r>
      <w:bookmarkEnd w:id="25"/>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6084"/>
      </w:tblGrid>
      <w:tr w14:paraId="09499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217B110B">
            <w:pPr>
              <w:widowControl w:val="0"/>
              <w:spacing w:after="0" w:line="360" w:lineRule="auto"/>
              <w:contextualSpacing/>
              <w:jc w:val="both"/>
              <w:rPr>
                <w:rFonts w:ascii="Times New Roman" w:hAnsi="Times New Roman" w:eastAsia="Calibri" w:cs="Times New Roman"/>
                <w:sz w:val="26"/>
                <w:szCs w:val="26"/>
              </w:rPr>
            </w:pPr>
            <w:bookmarkStart w:id="26" w:name="_Hlk183637654"/>
            <w:r>
              <w:rPr>
                <w:rFonts w:hint="default" w:ascii="Times New Roman" w:hAnsi="Times New Roman" w:eastAsia="Calibri"/>
                <w:b w:val="0"/>
                <w:bCs w:val="0"/>
                <w:sz w:val="26"/>
                <w:szCs w:val="26"/>
              </w:rPr>
              <w:t xml:space="preserve">Là </w:t>
            </w:r>
            <w:r>
              <w:rPr>
                <w:rFonts w:hint="default" w:ascii="Times New Roman" w:hAnsi="Times New Roman" w:eastAsia="Calibri"/>
                <w:b/>
                <w:bCs/>
                <w:sz w:val="26"/>
                <w:szCs w:val="26"/>
              </w:rPr>
              <w:t>người dùng</w:t>
            </w:r>
            <w:r>
              <w:rPr>
                <w:rFonts w:hint="default" w:ascii="Times New Roman" w:hAnsi="Times New Roman" w:eastAsia="Calibri"/>
                <w:b w:val="0"/>
                <w:bCs w:val="0"/>
                <w:sz w:val="26"/>
                <w:szCs w:val="26"/>
              </w:rPr>
              <w:t xml:space="preserve">, tôi </w:t>
            </w:r>
            <w:r>
              <w:rPr>
                <w:rFonts w:hint="default" w:ascii="Times New Roman" w:hAnsi="Times New Roman" w:eastAsia="Calibri"/>
                <w:b/>
                <w:bCs/>
                <w:sz w:val="26"/>
                <w:szCs w:val="26"/>
              </w:rPr>
              <w:t xml:space="preserve">muốn </w:t>
            </w:r>
            <w:r>
              <w:rPr>
                <w:rFonts w:hint="default" w:ascii="Times New Roman" w:hAnsi="Times New Roman" w:eastAsia="Calibri"/>
                <w:b w:val="0"/>
                <w:bCs w:val="0"/>
                <w:sz w:val="26"/>
                <w:szCs w:val="26"/>
              </w:rPr>
              <w:t>lên lịch một cuộc họp để sắp xếp thời gian phù hợp.</w:t>
            </w:r>
          </w:p>
        </w:tc>
      </w:tr>
      <w:bookmarkEnd w:id="26"/>
      <w:tr w14:paraId="0D788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0004F46">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26EDD7B2">
            <w:pPr>
              <w:widowControl w:val="0"/>
              <w:spacing w:after="0" w:line="360" w:lineRule="auto"/>
              <w:contextualSpacing/>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Người dùng</w:t>
            </w:r>
          </w:p>
        </w:tc>
      </w:tr>
      <w:tr w14:paraId="5A70B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65" w:type="dxa"/>
            <w:shd w:val="clear" w:color="auto" w:fill="DBE5F1"/>
          </w:tcPr>
          <w:p w14:paraId="632167A3">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1391C64A">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 thành công vào hệ thống.</w:t>
            </w:r>
          </w:p>
        </w:tc>
      </w:tr>
      <w:tr w14:paraId="790C3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412880DB">
            <w:pPr>
              <w:widowControl w:val="0"/>
              <w:spacing w:after="0" w:line="360" w:lineRule="auto"/>
              <w:contextualSpacing/>
              <w:jc w:val="both"/>
              <w:rPr>
                <w:rFonts w:ascii="Times New Roman" w:hAnsi="Times New Roman" w:eastAsia="Calibri" w:cs="Times New Roman"/>
                <w:i/>
                <w:sz w:val="26"/>
                <w:szCs w:val="26"/>
              </w:rPr>
            </w:pPr>
            <w:r>
              <w:rPr>
                <w:rFonts w:ascii="Times New Roman" w:hAnsi="Times New Roman" w:cs="Times New Roman"/>
                <w:b/>
                <w:i/>
                <w:color w:val="000000"/>
                <w:sz w:val="26"/>
                <w:szCs w:val="26"/>
              </w:rPr>
              <w:t>Tiêu chí chấp nhận:</w:t>
            </w:r>
          </w:p>
          <w:p w14:paraId="7DD56741">
            <w:pPr>
              <w:widowControl w:val="0"/>
              <w:numPr>
                <w:ilvl w:val="0"/>
                <w:numId w:val="17"/>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Người dùng có thể đặt tiêu đề, ngày, giờ cho cuộc họp.</w:t>
            </w:r>
          </w:p>
          <w:p w14:paraId="4ECB11D6">
            <w:pPr>
              <w:widowControl w:val="0"/>
              <w:numPr>
                <w:ilvl w:val="0"/>
                <w:numId w:val="17"/>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Hệ thống gửi thông báo và email nhắc nhở.</w:t>
            </w:r>
          </w:p>
          <w:p w14:paraId="48A4E5AF">
            <w:pPr>
              <w:widowControl w:val="0"/>
              <w:numPr>
                <w:ilvl w:val="0"/>
                <w:numId w:val="17"/>
              </w:numPr>
              <w:spacing w:after="0" w:line="360" w:lineRule="auto"/>
              <w:ind w:left="720" w:leftChars="0" w:hanging="360" w:firstLineChars="0"/>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Có thể thêm người tham gia vào lịch hẹn.</w:t>
            </w:r>
          </w:p>
        </w:tc>
      </w:tr>
      <w:tr w14:paraId="5A71C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6589F51C">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788D292E">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Phải chọn thời gian hợp lệ.</w:t>
            </w:r>
          </w:p>
        </w:tc>
      </w:tr>
    </w:tbl>
    <w:p w14:paraId="5AD78244">
      <w:pPr>
        <w:spacing w:after="160" w:line="259" w:lineRule="auto"/>
        <w:rPr>
          <w:rFonts w:ascii="Times New Roman" w:hAnsi="Times New Roman" w:eastAsia="Calibri" w:cs="Times New Roman"/>
          <w:b/>
          <w:sz w:val="26"/>
          <w:szCs w:val="26"/>
        </w:rPr>
      </w:pPr>
    </w:p>
    <w:p w14:paraId="2D4B7E23">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27" w:name="_Toc184027680"/>
      <w:bookmarkStart w:id="28" w:name="_Toc3422"/>
      <w:r>
        <w:rPr>
          <w:rFonts w:ascii="Times New Roman" w:hAnsi="Times New Roman" w:eastAsia="Calibri" w:cs="Times New Roman"/>
          <w:b/>
          <w:sz w:val="26"/>
          <w:szCs w:val="26"/>
        </w:rPr>
        <w:t xml:space="preserve">User Story </w:t>
      </w:r>
      <w:r>
        <w:rPr>
          <w:rFonts w:hint="default" w:ascii="Times New Roman" w:hAnsi="Times New Roman" w:eastAsia="Calibri" w:cs="Times New Roman"/>
          <w:b/>
          <w:sz w:val="26"/>
          <w:szCs w:val="26"/>
          <w:lang w:val="en-US"/>
        </w:rPr>
        <w:t>9</w:t>
      </w:r>
      <w:r>
        <w:rPr>
          <w:rFonts w:ascii="Times New Roman" w:hAnsi="Times New Roman" w:eastAsia="Calibri" w:cs="Times New Roman"/>
          <w:b/>
          <w:sz w:val="26"/>
          <w:szCs w:val="26"/>
        </w:rPr>
        <w:t xml:space="preserve">: </w:t>
      </w:r>
      <w:bookmarkEnd w:id="27"/>
      <w:r>
        <w:rPr>
          <w:rFonts w:hint="default" w:ascii="Times New Roman" w:hAnsi="Times New Roman" w:eastAsia="Calibri"/>
          <w:b/>
          <w:sz w:val="26"/>
          <w:szCs w:val="26"/>
        </w:rPr>
        <w:t>Thanh toán - Nâng cấp tài khoản VIP</w:t>
      </w:r>
      <w:bookmarkEnd w:id="28"/>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6084"/>
      </w:tblGrid>
      <w:tr w14:paraId="6C79D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528FAA02">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cs="Times New Roman"/>
                <w:sz w:val="26"/>
                <w:szCs w:val="26"/>
              </w:rPr>
              <w:t xml:space="preserve">Là </w:t>
            </w:r>
            <w:r>
              <w:rPr>
                <w:rFonts w:hint="default" w:ascii="Times New Roman" w:hAnsi="Times New Roman" w:cs="Times New Roman"/>
                <w:b/>
                <w:bCs/>
                <w:sz w:val="26"/>
                <w:szCs w:val="26"/>
              </w:rPr>
              <w:t>người dùng</w:t>
            </w:r>
            <w:r>
              <w:rPr>
                <w:rFonts w:hint="default" w:ascii="Times New Roman" w:hAnsi="Times New Roman" w:cs="Times New Roman"/>
                <w:sz w:val="26"/>
                <w:szCs w:val="26"/>
              </w:rPr>
              <w:t xml:space="preserve">, tôi </w:t>
            </w:r>
            <w:r>
              <w:rPr>
                <w:rFonts w:hint="default" w:ascii="Times New Roman" w:hAnsi="Times New Roman" w:cs="Times New Roman"/>
                <w:b/>
                <w:bCs/>
                <w:sz w:val="26"/>
                <w:szCs w:val="26"/>
              </w:rPr>
              <w:t xml:space="preserve">muốn </w:t>
            </w:r>
            <w:r>
              <w:rPr>
                <w:rFonts w:hint="default" w:ascii="Times New Roman" w:hAnsi="Times New Roman" w:cs="Times New Roman"/>
                <w:sz w:val="26"/>
                <w:szCs w:val="26"/>
              </w:rPr>
              <w:t xml:space="preserve">nâng cấp tài khoản VIP </w:t>
            </w:r>
            <w:r>
              <w:rPr>
                <w:rFonts w:hint="default" w:ascii="Times New Roman" w:hAnsi="Times New Roman" w:cs="Times New Roman"/>
                <w:b/>
                <w:bCs/>
                <w:sz w:val="26"/>
                <w:szCs w:val="26"/>
              </w:rPr>
              <w:t xml:space="preserve">để </w:t>
            </w:r>
            <w:r>
              <w:rPr>
                <w:rFonts w:hint="default" w:ascii="Times New Roman" w:hAnsi="Times New Roman" w:cs="Times New Roman"/>
                <w:sz w:val="26"/>
                <w:szCs w:val="26"/>
              </w:rPr>
              <w:t>sử dụng tính năng</w:t>
            </w:r>
            <w:r>
              <w:rPr>
                <w:rFonts w:hint="default" w:ascii="Times New Roman" w:hAnsi="Times New Roman" w:cs="Times New Roman"/>
                <w:sz w:val="26"/>
                <w:szCs w:val="26"/>
                <w:lang w:val="en-US"/>
              </w:rPr>
              <w:t xml:space="preserve"> AI</w:t>
            </w:r>
            <w:r>
              <w:rPr>
                <w:rFonts w:hint="default" w:ascii="Times New Roman" w:hAnsi="Times New Roman" w:cs="Times New Roman"/>
                <w:sz w:val="26"/>
                <w:szCs w:val="26"/>
              </w:rPr>
              <w:t xml:space="preserve"> tóm tắt cuộc họp và tăng số lượng người tham gia.</w:t>
            </w:r>
          </w:p>
        </w:tc>
      </w:tr>
      <w:tr w14:paraId="46122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4432DA35">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6DEA06C2">
            <w:pPr>
              <w:widowControl w:val="0"/>
              <w:spacing w:after="0" w:line="360" w:lineRule="auto"/>
              <w:contextualSpacing/>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Người dùng</w:t>
            </w:r>
          </w:p>
        </w:tc>
      </w:tr>
      <w:tr w14:paraId="35838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40CA58B0">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2DB93719">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Đã có tài khoản hợp lệ.</w:t>
            </w:r>
          </w:p>
        </w:tc>
      </w:tr>
      <w:tr w14:paraId="1A75B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03D45F91">
            <w:pPr>
              <w:widowControl w:val="0"/>
              <w:spacing w:after="200" w:line="360" w:lineRule="auto"/>
              <w:contextualSpacing/>
              <w:jc w:val="both"/>
              <w:rPr>
                <w:rFonts w:ascii="Times New Roman" w:hAnsi="Times New Roman" w:eastAsia="Calibri" w:cs="Times New Roman"/>
                <w:i/>
                <w:sz w:val="26"/>
                <w:szCs w:val="26"/>
              </w:rPr>
            </w:pPr>
            <w:r>
              <w:rPr>
                <w:rFonts w:ascii="Times New Roman" w:hAnsi="Times New Roman" w:cs="Times New Roman"/>
                <w:b/>
                <w:i/>
                <w:color w:val="000000"/>
                <w:sz w:val="26"/>
                <w:szCs w:val="26"/>
              </w:rPr>
              <w:t>Tiêu chí chấp nhận:</w:t>
            </w:r>
          </w:p>
          <w:p w14:paraId="635E2491">
            <w:pPr>
              <w:widowControl w:val="0"/>
              <w:numPr>
                <w:ilvl w:val="0"/>
                <w:numId w:val="18"/>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Người dùng có thể chọn gói VIP và phương thức thanh toán.</w:t>
            </w:r>
          </w:p>
          <w:p w14:paraId="27A55603">
            <w:pPr>
              <w:widowControl w:val="0"/>
              <w:numPr>
                <w:ilvl w:val="0"/>
                <w:numId w:val="18"/>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Sau khi thanh toán thành công, tài khoản được nâng cấp.</w:t>
            </w:r>
          </w:p>
          <w:p w14:paraId="5456A145">
            <w:pPr>
              <w:widowControl w:val="0"/>
              <w:numPr>
                <w:ilvl w:val="0"/>
                <w:numId w:val="18"/>
              </w:numPr>
              <w:spacing w:after="0" w:line="360" w:lineRule="auto"/>
              <w:ind w:left="720" w:leftChars="0" w:hanging="360" w:firstLineChars="0"/>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Có thể xem trạng thái tài khoản VIP.</w:t>
            </w:r>
          </w:p>
        </w:tc>
      </w:tr>
      <w:tr w14:paraId="6EA5A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30DC8099">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163E49E6">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Thanh toán hợp lệ.</w:t>
            </w:r>
          </w:p>
        </w:tc>
      </w:tr>
    </w:tbl>
    <w:p w14:paraId="2D92BEDC">
      <w:pPr>
        <w:rPr>
          <w:rFonts w:ascii="Times New Roman" w:hAnsi="Times New Roman" w:eastAsia="Calibri" w:cs="Times New Roman"/>
          <w:b/>
          <w:sz w:val="26"/>
          <w:szCs w:val="26"/>
        </w:rPr>
      </w:pPr>
      <w:bookmarkStart w:id="29" w:name="_Toc184027681"/>
      <w:r>
        <w:rPr>
          <w:rFonts w:ascii="Times New Roman" w:hAnsi="Times New Roman" w:eastAsia="Calibri" w:cs="Times New Roman"/>
          <w:b/>
          <w:sz w:val="26"/>
          <w:szCs w:val="26"/>
        </w:rPr>
        <w:br w:type="page"/>
      </w:r>
    </w:p>
    <w:p w14:paraId="0712AF1E">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30" w:name="_Toc30717"/>
      <w:r>
        <w:rPr>
          <w:rFonts w:ascii="Times New Roman" w:hAnsi="Times New Roman" w:eastAsia="Calibri" w:cs="Times New Roman"/>
          <w:b/>
          <w:sz w:val="26"/>
          <w:szCs w:val="26"/>
        </w:rPr>
        <w:t xml:space="preserve">User Story </w:t>
      </w:r>
      <w:r>
        <w:rPr>
          <w:rFonts w:hint="default" w:ascii="Times New Roman" w:hAnsi="Times New Roman" w:eastAsia="Calibri" w:cs="Times New Roman"/>
          <w:b/>
          <w:sz w:val="26"/>
          <w:szCs w:val="26"/>
          <w:lang w:val="en-US"/>
        </w:rPr>
        <w:t>10</w:t>
      </w:r>
      <w:r>
        <w:rPr>
          <w:rFonts w:ascii="Times New Roman" w:hAnsi="Times New Roman" w:eastAsia="Calibri" w:cs="Times New Roman"/>
          <w:b/>
          <w:sz w:val="26"/>
          <w:szCs w:val="26"/>
        </w:rPr>
        <w:t xml:space="preserve">: </w:t>
      </w:r>
      <w:bookmarkEnd w:id="29"/>
      <w:r>
        <w:rPr>
          <w:rFonts w:hint="default" w:ascii="Times New Roman" w:hAnsi="Times New Roman" w:eastAsia="Calibri"/>
          <w:b/>
          <w:sz w:val="26"/>
          <w:szCs w:val="26"/>
        </w:rPr>
        <w:t>AI tóm tắt cuộc họp</w:t>
      </w:r>
      <w:bookmarkEnd w:id="30"/>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6"/>
        <w:gridCol w:w="6086"/>
      </w:tblGrid>
      <w:tr w14:paraId="02660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40010693">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b w:val="0"/>
                <w:bCs w:val="0"/>
                <w:sz w:val="26"/>
                <w:szCs w:val="26"/>
              </w:rPr>
              <w:t xml:space="preserve">Là </w:t>
            </w:r>
            <w:r>
              <w:rPr>
                <w:rFonts w:hint="default" w:ascii="Times New Roman" w:hAnsi="Times New Roman" w:eastAsia="Calibri"/>
                <w:b/>
                <w:bCs/>
                <w:sz w:val="26"/>
                <w:szCs w:val="26"/>
                <w:lang w:val="en-US"/>
              </w:rPr>
              <w:t>chủ phòng</w:t>
            </w:r>
            <w:r>
              <w:rPr>
                <w:rFonts w:hint="default" w:ascii="Times New Roman" w:hAnsi="Times New Roman" w:eastAsia="Calibri"/>
                <w:b w:val="0"/>
                <w:bCs w:val="0"/>
                <w:sz w:val="26"/>
                <w:szCs w:val="26"/>
              </w:rPr>
              <w:t xml:space="preserve">, tôi </w:t>
            </w:r>
            <w:r>
              <w:rPr>
                <w:rFonts w:hint="default" w:ascii="Times New Roman" w:hAnsi="Times New Roman" w:eastAsia="Calibri"/>
                <w:b/>
                <w:bCs/>
                <w:sz w:val="26"/>
                <w:szCs w:val="26"/>
              </w:rPr>
              <w:t xml:space="preserve">muốn </w:t>
            </w:r>
            <w:r>
              <w:rPr>
                <w:rFonts w:hint="default" w:ascii="Times New Roman" w:hAnsi="Times New Roman" w:eastAsia="Calibri"/>
                <w:b w:val="0"/>
                <w:bCs w:val="0"/>
                <w:sz w:val="26"/>
                <w:szCs w:val="26"/>
              </w:rPr>
              <w:t>hệ thống tự động tóm tắt nội dung cuộc họp để dễ dàng nắm bắt thông tin chính.</w:t>
            </w:r>
          </w:p>
        </w:tc>
      </w:tr>
      <w:tr w14:paraId="56CEA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6D59430B">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146DE3F3">
            <w:pPr>
              <w:widowControl w:val="0"/>
              <w:spacing w:after="0" w:line="360" w:lineRule="auto"/>
              <w:contextualSpacing/>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 xml:space="preserve">Chủ phòng </w:t>
            </w:r>
            <w:r>
              <w:rPr>
                <w:rFonts w:hint="default" w:ascii="Times New Roman" w:hAnsi="Times New Roman" w:eastAsia="Calibri"/>
                <w:sz w:val="26"/>
                <w:szCs w:val="26"/>
                <w:lang w:val="en-US"/>
              </w:rPr>
              <w:t>(Người tạo phòng họp)</w:t>
            </w:r>
          </w:p>
        </w:tc>
      </w:tr>
      <w:tr w14:paraId="63BCA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51805B81">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4443450C">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Cuộc họp phải được ghi nhận bởi hệ thống.</w:t>
            </w:r>
          </w:p>
        </w:tc>
      </w:tr>
      <w:tr w14:paraId="2B886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719BC41C">
            <w:pPr>
              <w:widowControl w:val="0"/>
              <w:spacing w:after="200" w:line="360" w:lineRule="auto"/>
              <w:contextualSpacing/>
              <w:jc w:val="both"/>
              <w:rPr>
                <w:rFonts w:ascii="Times New Roman" w:hAnsi="Times New Roman" w:eastAsia="Calibri" w:cs="Times New Roman"/>
                <w:i/>
                <w:sz w:val="26"/>
                <w:szCs w:val="26"/>
              </w:rPr>
            </w:pPr>
            <w:r>
              <w:rPr>
                <w:rFonts w:ascii="Times New Roman" w:hAnsi="Times New Roman" w:cs="Times New Roman"/>
                <w:b/>
                <w:i/>
                <w:color w:val="000000"/>
                <w:sz w:val="26"/>
                <w:szCs w:val="26"/>
              </w:rPr>
              <w:t>Tiêu chí chấp nhận:</w:t>
            </w:r>
          </w:p>
          <w:p w14:paraId="4A22036F">
            <w:pPr>
              <w:widowControl w:val="0"/>
              <w:numPr>
                <w:ilvl w:val="0"/>
                <w:numId w:val="19"/>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AI phân tích và tạo bản tóm tắt ngắn gọn.</w:t>
            </w:r>
          </w:p>
          <w:p w14:paraId="56A930F9">
            <w:pPr>
              <w:widowControl w:val="0"/>
              <w:numPr>
                <w:ilvl w:val="0"/>
                <w:numId w:val="19"/>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Người dùng có thể tải xuống hoặc chia sẻ bản tóm tắt.</w:t>
            </w:r>
          </w:p>
          <w:p w14:paraId="1D7EFBA3">
            <w:pPr>
              <w:widowControl w:val="0"/>
              <w:numPr>
                <w:ilvl w:val="0"/>
                <w:numId w:val="19"/>
              </w:numPr>
              <w:spacing w:after="0" w:line="360" w:lineRule="auto"/>
              <w:ind w:left="720" w:leftChars="0" w:hanging="360" w:firstLineChars="0"/>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Có thể chỉnh sửa bản tóm tắt nếu cần.</w:t>
            </w:r>
          </w:p>
        </w:tc>
      </w:tr>
      <w:tr w14:paraId="52E57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2B769C29">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00518845">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Chỉ áp dụng cho tài khoản VIP.</w:t>
            </w:r>
          </w:p>
        </w:tc>
      </w:tr>
      <w:bookmarkEnd w:id="10"/>
    </w:tbl>
    <w:p w14:paraId="3870DC05"/>
    <w:p w14:paraId="33B9AC4C">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31" w:name="_Toc184027682"/>
      <w:bookmarkStart w:id="32" w:name="_Toc24631"/>
      <w:r>
        <w:rPr>
          <w:rFonts w:ascii="Times New Roman" w:hAnsi="Times New Roman" w:eastAsia="Calibri" w:cs="Times New Roman"/>
          <w:b/>
          <w:sz w:val="26"/>
          <w:szCs w:val="26"/>
        </w:rPr>
        <w:t xml:space="preserve">User Story </w:t>
      </w:r>
      <w:r>
        <w:rPr>
          <w:rFonts w:hint="default" w:ascii="Times New Roman" w:hAnsi="Times New Roman" w:eastAsia="Calibri" w:cs="Times New Roman"/>
          <w:b/>
          <w:sz w:val="26"/>
          <w:szCs w:val="26"/>
          <w:lang w:val="en-US"/>
        </w:rPr>
        <w:t>11</w:t>
      </w:r>
      <w:r>
        <w:rPr>
          <w:rFonts w:ascii="Times New Roman" w:hAnsi="Times New Roman" w:eastAsia="Calibri" w:cs="Times New Roman"/>
          <w:b/>
          <w:sz w:val="26"/>
          <w:szCs w:val="26"/>
        </w:rPr>
        <w:t xml:space="preserve">: Quản lý </w:t>
      </w:r>
      <w:bookmarkEnd w:id="31"/>
      <w:r>
        <w:rPr>
          <w:rFonts w:hint="default" w:ascii="Times New Roman" w:hAnsi="Times New Roman" w:eastAsia="Calibri" w:cs="Times New Roman"/>
          <w:b/>
          <w:sz w:val="26"/>
          <w:szCs w:val="26"/>
          <w:lang w:val="en-US"/>
        </w:rPr>
        <w:t>thống kê</w:t>
      </w:r>
      <w:bookmarkEnd w:id="32"/>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4"/>
        <w:gridCol w:w="6088"/>
      </w:tblGrid>
      <w:tr w14:paraId="6F25B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1BCD8668">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b w:val="0"/>
                <w:bCs w:val="0"/>
                <w:sz w:val="26"/>
                <w:szCs w:val="26"/>
              </w:rPr>
              <w:t xml:space="preserve">Là </w:t>
            </w:r>
            <w:r>
              <w:rPr>
                <w:rFonts w:hint="default" w:ascii="Times New Roman" w:hAnsi="Times New Roman" w:eastAsia="Calibri"/>
                <w:b/>
                <w:bCs/>
                <w:sz w:val="26"/>
                <w:szCs w:val="26"/>
              </w:rPr>
              <w:t>Admin</w:t>
            </w:r>
            <w:r>
              <w:rPr>
                <w:rFonts w:hint="default" w:ascii="Times New Roman" w:hAnsi="Times New Roman" w:eastAsia="Calibri"/>
                <w:b w:val="0"/>
                <w:bCs w:val="0"/>
                <w:sz w:val="26"/>
                <w:szCs w:val="26"/>
              </w:rPr>
              <w:t xml:space="preserve">, tôi </w:t>
            </w:r>
            <w:r>
              <w:rPr>
                <w:rFonts w:hint="default" w:ascii="Times New Roman" w:hAnsi="Times New Roman" w:eastAsia="Calibri"/>
                <w:b/>
                <w:bCs/>
                <w:sz w:val="26"/>
                <w:szCs w:val="26"/>
              </w:rPr>
              <w:t xml:space="preserve">muốn </w:t>
            </w:r>
            <w:r>
              <w:rPr>
                <w:rFonts w:hint="default" w:ascii="Times New Roman" w:hAnsi="Times New Roman" w:eastAsia="Calibri"/>
                <w:b w:val="0"/>
                <w:bCs w:val="0"/>
                <w:sz w:val="26"/>
                <w:szCs w:val="26"/>
              </w:rPr>
              <w:t>xem và quản lý các báo cáo thống kê về hệ thống để đánh giá hiệu quả sử dụng nền tảng và hỗ trợ ra quyết định.</w:t>
            </w:r>
          </w:p>
        </w:tc>
      </w:tr>
      <w:tr w14:paraId="6E59F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5964F9D">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76440D73">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Admin</w:t>
            </w:r>
          </w:p>
        </w:tc>
      </w:tr>
      <w:tr w14:paraId="4CE8D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1C38F3C6">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0ADA86FF">
            <w:pPr>
              <w:widowControl w:val="0"/>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 thành công vào hệ thống.</w:t>
            </w:r>
          </w:p>
        </w:tc>
      </w:tr>
      <w:tr w14:paraId="446F8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413197A9">
            <w:pPr>
              <w:widowControl w:val="0"/>
              <w:spacing w:after="200" w:line="360" w:lineRule="auto"/>
              <w:contextualSpacing/>
              <w:jc w:val="both"/>
              <w:rPr>
                <w:rFonts w:ascii="Times New Roman" w:hAnsi="Times New Roman" w:eastAsia="Calibri" w:cs="Times New Roman"/>
                <w:i/>
                <w:sz w:val="26"/>
                <w:szCs w:val="26"/>
              </w:rPr>
            </w:pPr>
            <w:r>
              <w:rPr>
                <w:rFonts w:ascii="Times New Roman" w:hAnsi="Times New Roman" w:cs="Times New Roman"/>
                <w:b/>
                <w:i/>
                <w:color w:val="000000"/>
                <w:sz w:val="26"/>
                <w:szCs w:val="26"/>
              </w:rPr>
              <w:t>Tiêu chí chấp nhận:</w:t>
            </w:r>
          </w:p>
          <w:p w14:paraId="059BE868">
            <w:pPr>
              <w:widowControl w:val="0"/>
              <w:numPr>
                <w:ilvl w:val="0"/>
                <w:numId w:val="20"/>
              </w:numPr>
              <w:spacing w:after="0" w:line="360" w:lineRule="auto"/>
              <w:ind w:left="720" w:leftChars="0" w:hanging="360" w:firstLineChars="0"/>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Sau khi đăng nhập vào hệ thống, Admin có thể truy cập trang thống kê.</w:t>
            </w:r>
          </w:p>
          <w:p w14:paraId="2AA63A11">
            <w:pPr>
              <w:widowControl w:val="0"/>
              <w:numPr>
                <w:ilvl w:val="0"/>
                <w:numId w:val="20"/>
              </w:numPr>
              <w:spacing w:after="0" w:line="360" w:lineRule="auto"/>
              <w:ind w:left="720" w:leftChars="0" w:hanging="360" w:firstLineChars="0"/>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Hệ thống cung cấp các báo cáo thống kê sau:</w:t>
            </w:r>
          </w:p>
          <w:p w14:paraId="7F4958D4">
            <w:pPr>
              <w:widowControl w:val="0"/>
              <w:numPr>
                <w:ilvl w:val="0"/>
                <w:numId w:val="0"/>
              </w:numPr>
              <w:spacing w:after="0" w:line="360" w:lineRule="auto"/>
              <w:ind w:left="360" w:leftChars="0"/>
              <w:contextualSpacing/>
              <w:jc w:val="both"/>
              <w:rPr>
                <w:rFonts w:hint="default" w:ascii="Times New Roman" w:hAnsi="Times New Roman" w:eastAsia="Calibri"/>
                <w:sz w:val="26"/>
                <w:szCs w:val="26"/>
                <w:lang w:val="en-US"/>
              </w:rPr>
            </w:pPr>
            <w:r>
              <w:rPr>
                <w:rFonts w:hint="default" w:ascii="Times New Roman" w:hAnsi="Times New Roman" w:eastAsia="Calibri" w:cs="Times New Roman"/>
                <w:sz w:val="26"/>
                <w:szCs w:val="26"/>
                <w:lang w:val="en-US"/>
              </w:rPr>
              <w:t xml:space="preserve">      +    </w:t>
            </w:r>
            <w:r>
              <w:rPr>
                <w:rFonts w:hint="default" w:ascii="Times New Roman" w:hAnsi="Times New Roman" w:eastAsia="Calibri"/>
                <w:sz w:val="26"/>
                <w:szCs w:val="26"/>
                <w:lang w:val="en-US"/>
              </w:rPr>
              <w:t>Doanh thu từ tài khoản VIP (nếu có).</w:t>
            </w:r>
          </w:p>
          <w:p w14:paraId="3CBB1B34">
            <w:pPr>
              <w:widowControl w:val="0"/>
              <w:numPr>
                <w:ilvl w:val="0"/>
                <w:numId w:val="0"/>
              </w:numPr>
              <w:spacing w:after="0" w:line="360" w:lineRule="auto"/>
              <w:ind w:left="360" w:leftChars="0"/>
              <w:contextualSpacing/>
              <w:jc w:val="both"/>
              <w:rPr>
                <w:rFonts w:hint="default" w:ascii="Times New Roman" w:hAnsi="Times New Roman" w:eastAsia="Calibri"/>
                <w:sz w:val="26"/>
                <w:szCs w:val="26"/>
                <w:lang w:val="en-US"/>
              </w:rPr>
            </w:pPr>
            <w:r>
              <w:rPr>
                <w:rFonts w:hint="default" w:ascii="Times New Roman" w:hAnsi="Times New Roman" w:eastAsia="Calibri"/>
                <w:sz w:val="26"/>
                <w:szCs w:val="26"/>
                <w:lang w:val="en-US"/>
              </w:rPr>
              <w:t xml:space="preserve">      +    Số lượng người dùng.</w:t>
            </w:r>
          </w:p>
          <w:p w14:paraId="447A1B0D">
            <w:pPr>
              <w:widowControl w:val="0"/>
              <w:numPr>
                <w:ilvl w:val="0"/>
                <w:numId w:val="20"/>
              </w:numPr>
              <w:spacing w:after="0" w:line="360" w:lineRule="auto"/>
              <w:ind w:left="720" w:leftChars="0" w:hanging="360" w:firstLineChars="0"/>
              <w:contextualSpacing/>
              <w:jc w:val="both"/>
              <w:rPr>
                <w:rFonts w:hint="default" w:ascii="Times New Roman" w:hAnsi="Times New Roman" w:eastAsia="Calibri"/>
                <w:sz w:val="26"/>
                <w:szCs w:val="26"/>
                <w:lang w:val="en-US"/>
              </w:rPr>
            </w:pPr>
            <w:r>
              <w:rPr>
                <w:rFonts w:hint="default" w:ascii="Times New Roman" w:hAnsi="Times New Roman" w:eastAsia="Calibri"/>
                <w:sz w:val="26"/>
                <w:szCs w:val="26"/>
                <w:lang w:val="en-US"/>
              </w:rPr>
              <w:t>Hệ thống hiển thị biểu đồ trực quan (biểu đồ cột, đường, tròn) để giúp Admin dễ dàng phân tích dữ liệu.</w:t>
            </w:r>
          </w:p>
        </w:tc>
      </w:tr>
      <w:tr w14:paraId="34542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47D5EDE">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38DBE92F">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Account phải tồn tại trong hệ thống và có quyền Admin.</w:t>
            </w:r>
          </w:p>
        </w:tc>
      </w:tr>
    </w:tbl>
    <w:p w14:paraId="299EF7A3">
      <w:pPr>
        <w:rPr>
          <w:rFonts w:ascii="Times New Roman" w:hAnsi="Times New Roman" w:eastAsia="Calibri" w:cs="Times New Roman"/>
          <w:b/>
          <w:sz w:val="26"/>
          <w:szCs w:val="26"/>
        </w:rPr>
      </w:pPr>
      <w:r>
        <w:rPr>
          <w:rFonts w:hint="default" w:ascii="Times New Roman" w:hAnsi="Times New Roman" w:eastAsia="Calibri" w:cs="Times New Roman"/>
          <w:b/>
          <w:sz w:val="26"/>
          <w:szCs w:val="26"/>
          <w:lang w:val="en-US"/>
        </w:rPr>
        <w:br w:type="page"/>
      </w:r>
    </w:p>
    <w:p w14:paraId="55BA272E">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33" w:name="_Toc13239"/>
      <w:r>
        <w:rPr>
          <w:rFonts w:hint="default" w:ascii="Times New Roman" w:hAnsi="Times New Roman" w:eastAsia="Calibri" w:cs="Times New Roman"/>
          <w:b/>
          <w:sz w:val="26"/>
          <w:szCs w:val="26"/>
          <w:lang w:val="en-US"/>
        </w:rPr>
        <w:t>User Story 12: Lịch sử cuộc họp</w:t>
      </w:r>
      <w:bookmarkEnd w:id="33"/>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096"/>
      </w:tblGrid>
      <w:tr w14:paraId="334B8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291974FF">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b w:val="0"/>
                <w:bCs w:val="0"/>
                <w:sz w:val="26"/>
                <w:szCs w:val="26"/>
              </w:rPr>
              <w:t xml:space="preserve">Là </w:t>
            </w:r>
            <w:r>
              <w:rPr>
                <w:rFonts w:hint="default" w:ascii="Times New Roman" w:hAnsi="Times New Roman" w:eastAsia="Calibri"/>
                <w:b/>
                <w:bCs/>
                <w:sz w:val="26"/>
                <w:szCs w:val="26"/>
                <w:lang w:val="en-US"/>
              </w:rPr>
              <w:t>người dùng</w:t>
            </w:r>
            <w:r>
              <w:rPr>
                <w:rFonts w:hint="default" w:ascii="Times New Roman" w:hAnsi="Times New Roman" w:eastAsia="Calibri"/>
                <w:b w:val="0"/>
                <w:bCs w:val="0"/>
                <w:sz w:val="26"/>
                <w:szCs w:val="26"/>
              </w:rPr>
              <w:t xml:space="preserve">, tôi </w:t>
            </w:r>
            <w:r>
              <w:rPr>
                <w:rFonts w:hint="default" w:ascii="Times New Roman" w:hAnsi="Times New Roman" w:eastAsia="Calibri"/>
                <w:b/>
                <w:bCs/>
                <w:sz w:val="26"/>
                <w:szCs w:val="26"/>
              </w:rPr>
              <w:t xml:space="preserve">muốn </w:t>
            </w:r>
            <w:r>
              <w:rPr>
                <w:rFonts w:hint="default" w:ascii="Times New Roman" w:hAnsi="Times New Roman" w:eastAsia="Calibri"/>
                <w:b w:val="0"/>
                <w:bCs w:val="0"/>
                <w:sz w:val="26"/>
                <w:szCs w:val="26"/>
              </w:rPr>
              <w:t>xem lịch sử các cuộc họp đã diễn ra để theo dõi nội dung, thời gian, người tham gia và các thông tin liên quan.</w:t>
            </w:r>
          </w:p>
        </w:tc>
      </w:tr>
      <w:tr w14:paraId="225DA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616D9105">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711D261A">
            <w:pPr>
              <w:widowControl w:val="0"/>
              <w:spacing w:after="0" w:line="360" w:lineRule="auto"/>
              <w:contextualSpacing/>
              <w:jc w:val="both"/>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Người dùng</w:t>
            </w:r>
          </w:p>
        </w:tc>
      </w:tr>
      <w:tr w14:paraId="76280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4EF9A5A1">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74367900">
            <w:pPr>
              <w:widowControl w:val="0"/>
              <w:numPr>
                <w:ilvl w:val="0"/>
                <w:numId w:val="21"/>
              </w:numPr>
              <w:spacing w:after="0" w:line="360" w:lineRule="auto"/>
              <w:ind w:left="720" w:leftChars="0" w:hanging="360" w:firstLineChars="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 thành công vào hệ thống.</w:t>
            </w:r>
          </w:p>
          <w:p w14:paraId="31FE920D">
            <w:pPr>
              <w:widowControl w:val="0"/>
              <w:numPr>
                <w:ilvl w:val="0"/>
                <w:numId w:val="21"/>
              </w:numPr>
              <w:spacing w:after="0" w:line="360" w:lineRule="auto"/>
              <w:ind w:left="720" w:leftChars="0" w:hanging="360" w:firstLineChars="0"/>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Cuộc họp đã diễn ra và được hệ thống lưu trữ.</w:t>
            </w:r>
          </w:p>
        </w:tc>
      </w:tr>
      <w:tr w14:paraId="1975F3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57517AA8">
            <w:pPr>
              <w:widowControl w:val="0"/>
              <w:spacing w:after="200" w:line="360" w:lineRule="auto"/>
              <w:contextualSpacing/>
              <w:jc w:val="both"/>
              <w:rPr>
                <w:rFonts w:ascii="Times New Roman" w:hAnsi="Times New Roman" w:eastAsia="Calibri" w:cs="Times New Roman"/>
                <w:i/>
                <w:sz w:val="26"/>
                <w:szCs w:val="26"/>
              </w:rPr>
            </w:pPr>
            <w:r>
              <w:rPr>
                <w:rFonts w:ascii="Times New Roman" w:hAnsi="Times New Roman" w:cs="Times New Roman"/>
                <w:b/>
                <w:i/>
                <w:color w:val="000000"/>
                <w:sz w:val="26"/>
                <w:szCs w:val="26"/>
              </w:rPr>
              <w:t>Tiêu chí chấp nhận:</w:t>
            </w:r>
          </w:p>
          <w:p w14:paraId="4800F6B6">
            <w:pPr>
              <w:widowControl w:val="0"/>
              <w:numPr>
                <w:ilvl w:val="0"/>
                <w:numId w:val="20"/>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Sau khi đăng nhập, người dùng có thể truy cập trang "Lịch sử cuộc họp".</w:t>
            </w:r>
          </w:p>
          <w:p w14:paraId="050086CE">
            <w:pPr>
              <w:widowControl w:val="0"/>
              <w:numPr>
                <w:ilvl w:val="0"/>
                <w:numId w:val="20"/>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Hệ thống hiển thị danh sách các cuộc họp đã diễn ra, bao gồm:</w:t>
            </w:r>
          </w:p>
          <w:p w14:paraId="668FE6C2">
            <w:pPr>
              <w:widowControl w:val="0"/>
              <w:numPr>
                <w:ilvl w:val="0"/>
                <w:numId w:val="0"/>
              </w:numPr>
              <w:spacing w:after="0" w:line="360" w:lineRule="auto"/>
              <w:ind w:left="360" w:leftChars="0"/>
              <w:contextualSpacing/>
              <w:jc w:val="both"/>
              <w:rPr>
                <w:rFonts w:hint="default" w:ascii="Times New Roman" w:hAnsi="Times New Roman" w:eastAsia="Calibri"/>
                <w:sz w:val="26"/>
                <w:szCs w:val="26"/>
                <w:lang w:val="en-US"/>
              </w:rPr>
            </w:pPr>
            <w:r>
              <w:rPr>
                <w:rFonts w:hint="default" w:ascii="Times New Roman" w:hAnsi="Times New Roman" w:eastAsia="Calibri"/>
                <w:sz w:val="26"/>
                <w:szCs w:val="26"/>
                <w:lang w:val="en-US"/>
              </w:rPr>
              <w:t xml:space="preserve">     +    Tên cuộc họp.</w:t>
            </w:r>
          </w:p>
          <w:p w14:paraId="361EBBF6">
            <w:pPr>
              <w:widowControl w:val="0"/>
              <w:numPr>
                <w:ilvl w:val="0"/>
                <w:numId w:val="0"/>
              </w:numPr>
              <w:spacing w:after="0" w:line="360" w:lineRule="auto"/>
              <w:ind w:left="360" w:leftChars="0" w:firstLine="260"/>
              <w:contextualSpacing/>
              <w:jc w:val="both"/>
              <w:rPr>
                <w:rFonts w:hint="default" w:ascii="Times New Roman" w:hAnsi="Times New Roman" w:eastAsia="Calibri"/>
                <w:sz w:val="26"/>
                <w:szCs w:val="26"/>
                <w:lang w:val="en-US"/>
              </w:rPr>
            </w:pPr>
            <w:r>
              <w:rPr>
                <w:rFonts w:hint="default" w:ascii="Times New Roman" w:hAnsi="Times New Roman" w:eastAsia="Calibri"/>
                <w:sz w:val="26"/>
                <w:szCs w:val="26"/>
                <w:lang w:val="en-US"/>
              </w:rPr>
              <w:t>+    Thời gian bắt đầu và kết thúc.</w:t>
            </w:r>
          </w:p>
          <w:p w14:paraId="2B2EFF5D">
            <w:pPr>
              <w:widowControl w:val="0"/>
              <w:numPr>
                <w:ilvl w:val="0"/>
                <w:numId w:val="0"/>
              </w:numPr>
              <w:spacing w:after="0" w:line="360" w:lineRule="auto"/>
              <w:ind w:left="360" w:leftChars="0" w:firstLine="260"/>
              <w:contextualSpacing/>
              <w:jc w:val="both"/>
              <w:rPr>
                <w:rFonts w:hint="default" w:ascii="Times New Roman" w:hAnsi="Times New Roman" w:eastAsia="Calibri"/>
                <w:sz w:val="26"/>
                <w:szCs w:val="26"/>
                <w:lang w:val="en-US"/>
              </w:rPr>
            </w:pPr>
            <w:r>
              <w:rPr>
                <w:rFonts w:hint="default" w:ascii="Times New Roman" w:hAnsi="Times New Roman" w:eastAsia="Calibri"/>
                <w:sz w:val="26"/>
                <w:szCs w:val="26"/>
                <w:lang w:val="en-US"/>
              </w:rPr>
              <w:t>+    Người tổ chức.</w:t>
            </w:r>
          </w:p>
          <w:p w14:paraId="6E0C13AF">
            <w:pPr>
              <w:widowControl w:val="0"/>
              <w:numPr>
                <w:ilvl w:val="0"/>
                <w:numId w:val="0"/>
              </w:numPr>
              <w:spacing w:after="0" w:line="360" w:lineRule="auto"/>
              <w:ind w:left="360" w:leftChars="0" w:firstLine="260"/>
              <w:contextualSpacing/>
              <w:jc w:val="both"/>
              <w:rPr>
                <w:rFonts w:hint="default" w:ascii="Times New Roman" w:hAnsi="Times New Roman" w:eastAsia="Calibri"/>
                <w:sz w:val="26"/>
                <w:szCs w:val="26"/>
                <w:lang w:val="en-US"/>
              </w:rPr>
            </w:pPr>
            <w:r>
              <w:rPr>
                <w:rFonts w:hint="default" w:ascii="Times New Roman" w:hAnsi="Times New Roman" w:eastAsia="Calibri"/>
                <w:sz w:val="26"/>
                <w:szCs w:val="26"/>
                <w:lang w:val="en-US"/>
              </w:rPr>
              <w:t>+    Số lượng người tham gia.</w:t>
            </w:r>
          </w:p>
          <w:p w14:paraId="397E9B1E">
            <w:pPr>
              <w:widowControl w:val="0"/>
              <w:numPr>
                <w:ilvl w:val="0"/>
                <w:numId w:val="0"/>
              </w:numPr>
              <w:spacing w:after="0" w:line="360" w:lineRule="auto"/>
              <w:ind w:left="360" w:leftChars="0" w:firstLine="260"/>
              <w:contextualSpacing/>
              <w:jc w:val="both"/>
              <w:rPr>
                <w:rFonts w:hint="default" w:ascii="Times New Roman" w:hAnsi="Times New Roman" w:eastAsia="Calibri"/>
                <w:sz w:val="26"/>
                <w:szCs w:val="26"/>
                <w:lang w:val="en-US"/>
              </w:rPr>
            </w:pPr>
            <w:r>
              <w:rPr>
                <w:rFonts w:hint="default" w:ascii="Times New Roman" w:hAnsi="Times New Roman" w:eastAsia="Calibri"/>
                <w:sz w:val="26"/>
                <w:szCs w:val="26"/>
                <w:lang w:val="en-US"/>
              </w:rPr>
              <w:t>+    Nội dung tóm tắt (nếu có).</w:t>
            </w:r>
          </w:p>
          <w:p w14:paraId="2170B3FE">
            <w:pPr>
              <w:widowControl w:val="0"/>
              <w:numPr>
                <w:ilvl w:val="0"/>
                <w:numId w:val="20"/>
              </w:numPr>
              <w:spacing w:after="0" w:line="360" w:lineRule="auto"/>
              <w:ind w:left="720" w:leftChars="0" w:hanging="360" w:firstLineChars="0"/>
              <w:contextualSpacing/>
              <w:jc w:val="both"/>
              <w:rPr>
                <w:rFonts w:hint="default" w:ascii="Times New Roman" w:hAnsi="Times New Roman" w:eastAsia="Calibri"/>
                <w:sz w:val="26"/>
                <w:szCs w:val="26"/>
                <w:lang w:val="en-US"/>
              </w:rPr>
            </w:pPr>
            <w:r>
              <w:rPr>
                <w:rFonts w:hint="default" w:ascii="Times New Roman" w:hAnsi="Times New Roman" w:eastAsia="Calibri"/>
                <w:sz w:val="26"/>
                <w:szCs w:val="26"/>
                <w:lang w:val="en-US"/>
              </w:rPr>
              <w:t>Cho phép tìm kiếm cuộc họp theo tên, ngày diễn ra hoặc người tổ chức.</w:t>
            </w:r>
          </w:p>
        </w:tc>
      </w:tr>
      <w:tr w14:paraId="1BCB6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5CFA59F0">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32A5D4AB">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Hệ thống phải lưu trữ lịch sử cuộc họp.</w:t>
            </w:r>
          </w:p>
        </w:tc>
      </w:tr>
    </w:tbl>
    <w:p w14:paraId="2F0DB8BD">
      <w:pPr>
        <w:rPr>
          <w:rFonts w:ascii="Times New Roman" w:hAnsi="Times New Roman" w:eastAsia="Calibri" w:cs="Times New Roman"/>
          <w:b/>
          <w:sz w:val="26"/>
          <w:szCs w:val="26"/>
        </w:rPr>
      </w:pPr>
      <w:r>
        <w:rPr>
          <w:rFonts w:hint="default" w:ascii="Times New Roman" w:hAnsi="Times New Roman" w:eastAsia="Calibri" w:cs="Times New Roman"/>
          <w:b/>
          <w:sz w:val="26"/>
          <w:szCs w:val="26"/>
          <w:lang w:val="en-US"/>
        </w:rPr>
        <w:br w:type="page"/>
      </w:r>
    </w:p>
    <w:p w14:paraId="16DCADEB">
      <w:pPr>
        <w:numPr>
          <w:ilvl w:val="1"/>
          <w:numId w:val="11"/>
        </w:numPr>
        <w:spacing w:after="0" w:line="360" w:lineRule="auto"/>
        <w:contextualSpacing/>
        <w:jc w:val="both"/>
        <w:outlineLvl w:val="1"/>
        <w:rPr>
          <w:rFonts w:ascii="Times New Roman" w:hAnsi="Times New Roman" w:eastAsia="Calibri" w:cs="Times New Roman"/>
          <w:b/>
          <w:sz w:val="26"/>
          <w:szCs w:val="26"/>
        </w:rPr>
      </w:pPr>
      <w:bookmarkStart w:id="34" w:name="_Toc18271"/>
      <w:r>
        <w:rPr>
          <w:rFonts w:hint="default" w:ascii="Times New Roman" w:hAnsi="Times New Roman" w:eastAsia="Calibri" w:cs="Times New Roman"/>
          <w:b/>
          <w:sz w:val="26"/>
          <w:szCs w:val="26"/>
          <w:lang w:val="en-US"/>
        </w:rPr>
        <w:t>User Story 13: Quản lý cuộc họp</w:t>
      </w:r>
      <w:bookmarkEnd w:id="34"/>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2"/>
        <w:gridCol w:w="6090"/>
      </w:tblGrid>
      <w:tr w14:paraId="3182C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04CA30DF">
            <w:pPr>
              <w:widowControl w:val="0"/>
              <w:spacing w:after="0" w:line="360" w:lineRule="auto"/>
              <w:contextualSpacing/>
              <w:jc w:val="both"/>
              <w:rPr>
                <w:rFonts w:ascii="Times New Roman" w:hAnsi="Times New Roman" w:eastAsia="Calibri" w:cs="Times New Roman"/>
                <w:sz w:val="26"/>
                <w:szCs w:val="26"/>
              </w:rPr>
            </w:pPr>
            <w:r>
              <w:rPr>
                <w:rFonts w:hint="default" w:ascii="Times New Roman" w:hAnsi="Times New Roman" w:eastAsia="Calibri"/>
                <w:b w:val="0"/>
                <w:bCs w:val="0"/>
                <w:sz w:val="26"/>
                <w:szCs w:val="26"/>
              </w:rPr>
              <w:t xml:space="preserve">Là </w:t>
            </w:r>
            <w:r>
              <w:rPr>
                <w:rFonts w:hint="default" w:ascii="Times New Roman" w:hAnsi="Times New Roman" w:eastAsia="Calibri"/>
                <w:b/>
                <w:bCs/>
                <w:sz w:val="26"/>
                <w:szCs w:val="26"/>
              </w:rPr>
              <w:t>Chủ phòng</w:t>
            </w:r>
            <w:r>
              <w:rPr>
                <w:rFonts w:hint="default" w:ascii="Times New Roman" w:hAnsi="Times New Roman" w:eastAsia="Calibri"/>
                <w:b w:val="0"/>
                <w:bCs w:val="0"/>
                <w:sz w:val="26"/>
                <w:szCs w:val="26"/>
              </w:rPr>
              <w:t xml:space="preserve">, tôi </w:t>
            </w:r>
            <w:r>
              <w:rPr>
                <w:rFonts w:hint="default" w:ascii="Times New Roman" w:hAnsi="Times New Roman" w:eastAsia="Calibri"/>
                <w:b/>
                <w:bCs/>
                <w:sz w:val="26"/>
                <w:szCs w:val="26"/>
              </w:rPr>
              <w:t xml:space="preserve">muốn </w:t>
            </w:r>
            <w:r>
              <w:rPr>
                <w:rFonts w:hint="default" w:ascii="Times New Roman" w:hAnsi="Times New Roman" w:eastAsia="Calibri"/>
                <w:b w:val="0"/>
                <w:bCs w:val="0"/>
                <w:sz w:val="26"/>
                <w:szCs w:val="26"/>
              </w:rPr>
              <w:t xml:space="preserve">quản lý cuộc họp </w:t>
            </w:r>
            <w:r>
              <w:rPr>
                <w:rFonts w:hint="default" w:ascii="Times New Roman" w:hAnsi="Times New Roman" w:eastAsia="Calibri"/>
                <w:b/>
                <w:bCs/>
                <w:sz w:val="26"/>
                <w:szCs w:val="26"/>
              </w:rPr>
              <w:t xml:space="preserve">để </w:t>
            </w:r>
            <w:r>
              <w:rPr>
                <w:rFonts w:hint="default" w:ascii="Times New Roman" w:hAnsi="Times New Roman" w:eastAsia="Calibri"/>
                <w:b w:val="0"/>
                <w:bCs w:val="0"/>
                <w:sz w:val="26"/>
                <w:szCs w:val="26"/>
              </w:rPr>
              <w:t>đảm bảo cuộc họp diễn ra suôn sẻ và hiệu quả.</w:t>
            </w:r>
          </w:p>
        </w:tc>
      </w:tr>
      <w:tr w14:paraId="60E7A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4E7B9106">
            <w:pPr>
              <w:widowControl w:val="0"/>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5954AF95">
            <w:pPr>
              <w:widowControl w:val="0"/>
              <w:spacing w:after="0" w:line="360" w:lineRule="auto"/>
              <w:contextualSpacing/>
              <w:jc w:val="both"/>
              <w:rPr>
                <w:rFonts w:hint="default" w:ascii="Times New Roman" w:hAnsi="Times New Roman" w:eastAsia="Calibri" w:cs="Times New Roman"/>
                <w:sz w:val="26"/>
                <w:szCs w:val="26"/>
                <w:lang w:val="en-US"/>
              </w:rPr>
            </w:pPr>
            <w:r>
              <w:rPr>
                <w:rFonts w:hint="default" w:ascii="Times New Roman" w:hAnsi="Times New Roman" w:eastAsia="Calibri"/>
                <w:sz w:val="26"/>
                <w:szCs w:val="26"/>
                <w:lang w:val="en-US"/>
              </w:rPr>
              <w:t>Chủ phòng (Người tạo phòng họp)</w:t>
            </w:r>
          </w:p>
        </w:tc>
      </w:tr>
      <w:tr w14:paraId="710D9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78365833">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31ECE9C8">
            <w:pPr>
              <w:widowControl w:val="0"/>
              <w:numPr>
                <w:ilvl w:val="0"/>
                <w:numId w:val="21"/>
              </w:numPr>
              <w:spacing w:after="0" w:line="360" w:lineRule="auto"/>
              <w:ind w:left="720" w:leftChars="0" w:hanging="360" w:firstLineChars="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 thành công vào hệ thống.</w:t>
            </w:r>
          </w:p>
          <w:p w14:paraId="29BE3825">
            <w:pPr>
              <w:widowControl w:val="0"/>
              <w:numPr>
                <w:ilvl w:val="0"/>
                <w:numId w:val="21"/>
              </w:numPr>
              <w:spacing w:after="0" w:line="360" w:lineRule="auto"/>
              <w:ind w:left="720" w:leftChars="0" w:hanging="360" w:firstLineChars="0"/>
              <w:contextualSpacing/>
              <w:jc w:val="both"/>
              <w:rPr>
                <w:rFonts w:ascii="Times New Roman" w:hAnsi="Times New Roman" w:eastAsia="Calibri" w:cs="Times New Roman"/>
                <w:sz w:val="26"/>
                <w:szCs w:val="26"/>
              </w:rPr>
            </w:pPr>
            <w:r>
              <w:rPr>
                <w:rFonts w:hint="default" w:ascii="Times New Roman" w:hAnsi="Times New Roman" w:eastAsia="Calibri"/>
                <w:sz w:val="26"/>
                <w:szCs w:val="26"/>
              </w:rPr>
              <w:t>Đã tạo hoặc tham gia một cuộc họp với quyền Chủ phòng.</w:t>
            </w:r>
          </w:p>
        </w:tc>
      </w:tr>
      <w:tr w14:paraId="099B1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7DC64CB5">
            <w:pPr>
              <w:widowControl w:val="0"/>
              <w:spacing w:after="200" w:line="360" w:lineRule="auto"/>
              <w:contextualSpacing/>
              <w:jc w:val="both"/>
              <w:rPr>
                <w:rFonts w:ascii="Times New Roman" w:hAnsi="Times New Roman" w:eastAsia="Calibri" w:cs="Times New Roman"/>
                <w:i/>
                <w:sz w:val="26"/>
                <w:szCs w:val="26"/>
              </w:rPr>
            </w:pPr>
            <w:r>
              <w:rPr>
                <w:rFonts w:ascii="Times New Roman" w:hAnsi="Times New Roman" w:cs="Times New Roman"/>
                <w:b/>
                <w:i/>
                <w:color w:val="000000"/>
                <w:sz w:val="26"/>
                <w:szCs w:val="26"/>
              </w:rPr>
              <w:t>Tiêu chí chấp nhận:</w:t>
            </w:r>
          </w:p>
          <w:p w14:paraId="3198AA94">
            <w:pPr>
              <w:widowControl w:val="0"/>
              <w:numPr>
                <w:ilvl w:val="0"/>
                <w:numId w:val="22"/>
              </w:numPr>
              <w:spacing w:after="0" w:line="360" w:lineRule="auto"/>
              <w:ind w:left="420" w:leftChars="0" w:hanging="42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Khi tham gia cuộc họp, Chủ phòng có thể thực hiện các chức năng sau:</w:t>
            </w:r>
          </w:p>
          <w:p w14:paraId="3C1D7E4E">
            <w:pPr>
              <w:widowControl w:val="0"/>
              <w:numPr>
                <w:numId w:val="0"/>
              </w:numPr>
              <w:spacing w:after="0" w:line="360" w:lineRule="auto"/>
              <w:ind w:left="1080" w:leftChars="0"/>
              <w:contextualSpacing/>
              <w:jc w:val="both"/>
              <w:rPr>
                <w:rFonts w:hint="default" w:ascii="Times New Roman" w:hAnsi="Times New Roman" w:eastAsia="Calibri"/>
                <w:sz w:val="26"/>
                <w:szCs w:val="26"/>
              </w:rPr>
            </w:pPr>
            <w:r>
              <w:rPr>
                <w:rFonts w:hint="default" w:ascii="Times New Roman" w:hAnsi="Times New Roman" w:eastAsia="Calibri"/>
                <w:sz w:val="26"/>
                <w:szCs w:val="26"/>
                <w:lang w:val="en-US"/>
              </w:rPr>
              <w:t xml:space="preserve">+   </w:t>
            </w:r>
            <w:r>
              <w:rPr>
                <w:rFonts w:hint="default" w:ascii="Times New Roman" w:hAnsi="Times New Roman" w:eastAsia="Calibri"/>
                <w:sz w:val="26"/>
                <w:szCs w:val="26"/>
              </w:rPr>
              <w:t>Quản lý người tham gia:</w:t>
            </w:r>
          </w:p>
          <w:p w14:paraId="494FE38B">
            <w:pPr>
              <w:widowControl w:val="0"/>
              <w:numPr>
                <w:numId w:val="0"/>
              </w:numPr>
              <w:spacing w:after="0" w:line="360" w:lineRule="auto"/>
              <w:ind w:left="1800" w:leftChars="0"/>
              <w:contextualSpacing/>
              <w:jc w:val="both"/>
              <w:rPr>
                <w:rFonts w:hint="default" w:ascii="Times New Roman" w:hAnsi="Times New Roman" w:eastAsia="Calibri"/>
                <w:sz w:val="26"/>
                <w:szCs w:val="26"/>
              </w:rPr>
            </w:pPr>
            <w:r>
              <w:rPr>
                <w:rFonts w:hint="default" w:ascii="Times New Roman" w:hAnsi="Times New Roman" w:eastAsia="Calibri"/>
                <w:sz w:val="26"/>
                <w:szCs w:val="26"/>
                <w:lang w:val="en-US"/>
              </w:rPr>
              <w:t xml:space="preserve">-   </w:t>
            </w:r>
            <w:r>
              <w:rPr>
                <w:rFonts w:hint="default" w:ascii="Times New Roman" w:hAnsi="Times New Roman" w:eastAsia="Calibri"/>
                <w:sz w:val="26"/>
                <w:szCs w:val="26"/>
              </w:rPr>
              <w:t>Mời hoặc chấp nhận người tham gia.</w:t>
            </w:r>
          </w:p>
          <w:p w14:paraId="65C91A09">
            <w:pPr>
              <w:widowControl w:val="0"/>
              <w:numPr>
                <w:numId w:val="0"/>
              </w:numPr>
              <w:spacing w:after="0" w:line="360" w:lineRule="auto"/>
              <w:ind w:left="1800" w:leftChars="0"/>
              <w:contextualSpacing/>
              <w:jc w:val="both"/>
              <w:rPr>
                <w:rFonts w:hint="default" w:ascii="Times New Roman" w:hAnsi="Times New Roman" w:eastAsia="Calibri"/>
                <w:sz w:val="26"/>
                <w:szCs w:val="26"/>
              </w:rPr>
            </w:pPr>
            <w:r>
              <w:rPr>
                <w:rFonts w:hint="default" w:ascii="Times New Roman" w:hAnsi="Times New Roman" w:eastAsia="Calibri"/>
                <w:sz w:val="26"/>
                <w:szCs w:val="26"/>
                <w:lang w:val="en-US"/>
              </w:rPr>
              <w:t xml:space="preserve">-   </w:t>
            </w:r>
            <w:r>
              <w:rPr>
                <w:rFonts w:hint="default" w:ascii="Times New Roman" w:hAnsi="Times New Roman" w:eastAsia="Calibri"/>
                <w:sz w:val="26"/>
                <w:szCs w:val="26"/>
              </w:rPr>
              <w:t>Loại bỏ người tham gia khỏi cuộc họp.</w:t>
            </w:r>
          </w:p>
          <w:p w14:paraId="02652B7E">
            <w:pPr>
              <w:widowControl w:val="0"/>
              <w:numPr>
                <w:numId w:val="0"/>
              </w:numPr>
              <w:spacing w:after="0" w:line="360" w:lineRule="auto"/>
              <w:ind w:left="1080" w:leftChars="0"/>
              <w:contextualSpacing/>
              <w:jc w:val="both"/>
              <w:rPr>
                <w:rFonts w:hint="default" w:ascii="Times New Roman" w:hAnsi="Times New Roman" w:eastAsia="Calibri"/>
                <w:sz w:val="26"/>
                <w:szCs w:val="26"/>
              </w:rPr>
            </w:pPr>
            <w:r>
              <w:rPr>
                <w:rFonts w:hint="default" w:ascii="Times New Roman" w:hAnsi="Times New Roman" w:eastAsia="Calibri"/>
                <w:sz w:val="26"/>
                <w:szCs w:val="26"/>
                <w:lang w:val="en-US"/>
              </w:rPr>
              <w:t xml:space="preserve">+   </w:t>
            </w:r>
            <w:r>
              <w:rPr>
                <w:rFonts w:hint="default" w:ascii="Times New Roman" w:hAnsi="Times New Roman" w:eastAsia="Calibri"/>
                <w:sz w:val="26"/>
                <w:szCs w:val="26"/>
              </w:rPr>
              <w:t>Quản lý âm thanh &amp; video:</w:t>
            </w:r>
          </w:p>
          <w:p w14:paraId="37678712">
            <w:pPr>
              <w:widowControl w:val="0"/>
              <w:numPr>
                <w:numId w:val="0"/>
              </w:numPr>
              <w:spacing w:after="0" w:line="360" w:lineRule="auto"/>
              <w:ind w:left="1800" w:leftChars="0"/>
              <w:contextualSpacing/>
              <w:jc w:val="both"/>
              <w:rPr>
                <w:rFonts w:hint="default" w:ascii="Times New Roman" w:hAnsi="Times New Roman" w:eastAsia="Calibri"/>
                <w:sz w:val="26"/>
                <w:szCs w:val="26"/>
              </w:rPr>
            </w:pPr>
            <w:r>
              <w:rPr>
                <w:rFonts w:hint="default" w:ascii="Times New Roman" w:hAnsi="Times New Roman" w:eastAsia="Calibri"/>
                <w:sz w:val="26"/>
                <w:szCs w:val="26"/>
                <w:lang w:val="en-US"/>
              </w:rPr>
              <w:t xml:space="preserve">-   </w:t>
            </w:r>
            <w:r>
              <w:rPr>
                <w:rFonts w:hint="default" w:ascii="Times New Roman" w:hAnsi="Times New Roman" w:eastAsia="Calibri"/>
                <w:sz w:val="26"/>
                <w:szCs w:val="26"/>
              </w:rPr>
              <w:t>Bật/tắt micro của người tham gia.</w:t>
            </w:r>
          </w:p>
          <w:p w14:paraId="7834C0AD">
            <w:pPr>
              <w:widowControl w:val="0"/>
              <w:numPr>
                <w:numId w:val="0"/>
              </w:numPr>
              <w:spacing w:after="0" w:line="360" w:lineRule="auto"/>
              <w:ind w:left="1800" w:leftChars="0"/>
              <w:contextualSpacing/>
              <w:jc w:val="both"/>
              <w:rPr>
                <w:rFonts w:hint="default" w:ascii="Times New Roman" w:hAnsi="Times New Roman" w:eastAsia="Calibri"/>
                <w:sz w:val="26"/>
                <w:szCs w:val="26"/>
              </w:rPr>
            </w:pPr>
            <w:r>
              <w:rPr>
                <w:rFonts w:hint="default" w:ascii="Times New Roman" w:hAnsi="Times New Roman" w:eastAsia="Calibri"/>
                <w:sz w:val="26"/>
                <w:szCs w:val="26"/>
                <w:lang w:val="en-US"/>
              </w:rPr>
              <w:t xml:space="preserve">-   </w:t>
            </w:r>
            <w:r>
              <w:rPr>
                <w:rFonts w:hint="default" w:ascii="Times New Roman" w:hAnsi="Times New Roman" w:eastAsia="Calibri"/>
                <w:sz w:val="26"/>
                <w:szCs w:val="26"/>
              </w:rPr>
              <w:t>Bật/tắt camera của người tham gia.</w:t>
            </w:r>
          </w:p>
          <w:p w14:paraId="69C24EE4">
            <w:pPr>
              <w:widowControl w:val="0"/>
              <w:numPr>
                <w:numId w:val="0"/>
              </w:numPr>
              <w:spacing w:after="0" w:line="360" w:lineRule="auto"/>
              <w:ind w:left="1080" w:leftChars="0"/>
              <w:contextualSpacing/>
              <w:jc w:val="both"/>
              <w:rPr>
                <w:rFonts w:hint="default" w:ascii="Times New Roman" w:hAnsi="Times New Roman" w:eastAsia="Calibri"/>
                <w:sz w:val="26"/>
                <w:szCs w:val="26"/>
              </w:rPr>
            </w:pPr>
            <w:r>
              <w:rPr>
                <w:rFonts w:hint="default" w:ascii="Times New Roman" w:hAnsi="Times New Roman" w:eastAsia="Calibri"/>
                <w:sz w:val="26"/>
                <w:szCs w:val="26"/>
                <w:lang w:val="en-US"/>
              </w:rPr>
              <w:t xml:space="preserve">+   </w:t>
            </w:r>
            <w:r>
              <w:rPr>
                <w:rFonts w:hint="default" w:ascii="Times New Roman" w:hAnsi="Times New Roman" w:eastAsia="Calibri"/>
                <w:sz w:val="26"/>
                <w:szCs w:val="26"/>
              </w:rPr>
              <w:t>Quản lý cuộc họp:</w:t>
            </w:r>
          </w:p>
          <w:p w14:paraId="32112321">
            <w:pPr>
              <w:widowControl w:val="0"/>
              <w:numPr>
                <w:numId w:val="0"/>
              </w:numPr>
              <w:spacing w:after="0" w:line="360" w:lineRule="auto"/>
              <w:ind w:left="1800" w:leftChars="0"/>
              <w:contextualSpacing/>
              <w:jc w:val="both"/>
              <w:rPr>
                <w:rFonts w:hint="default" w:ascii="Times New Roman" w:hAnsi="Times New Roman" w:eastAsia="Calibri"/>
                <w:sz w:val="26"/>
                <w:szCs w:val="26"/>
              </w:rPr>
            </w:pPr>
            <w:r>
              <w:rPr>
                <w:rFonts w:hint="default" w:ascii="Times New Roman" w:hAnsi="Times New Roman" w:eastAsia="Calibri"/>
                <w:sz w:val="26"/>
                <w:szCs w:val="26"/>
                <w:lang w:val="en-US"/>
              </w:rPr>
              <w:t xml:space="preserve">-   </w:t>
            </w:r>
            <w:r>
              <w:rPr>
                <w:rFonts w:hint="default" w:ascii="Times New Roman" w:hAnsi="Times New Roman" w:eastAsia="Calibri"/>
                <w:sz w:val="26"/>
                <w:szCs w:val="26"/>
              </w:rPr>
              <w:t>Khóa cuộc họp (ngăn người khác tham gia sau khi bắt đầu).</w:t>
            </w:r>
          </w:p>
          <w:p w14:paraId="0C88018B">
            <w:pPr>
              <w:widowControl w:val="0"/>
              <w:numPr>
                <w:numId w:val="0"/>
              </w:numPr>
              <w:spacing w:after="0" w:line="360" w:lineRule="auto"/>
              <w:ind w:left="1800" w:leftChars="0"/>
              <w:contextualSpacing/>
              <w:jc w:val="both"/>
              <w:rPr>
                <w:rFonts w:hint="default" w:ascii="Times New Roman" w:hAnsi="Times New Roman" w:eastAsia="Calibri"/>
                <w:sz w:val="26"/>
                <w:szCs w:val="26"/>
                <w:lang w:val="en-US"/>
              </w:rPr>
            </w:pPr>
            <w:r>
              <w:rPr>
                <w:rFonts w:hint="default" w:ascii="Times New Roman" w:hAnsi="Times New Roman" w:eastAsia="Calibri"/>
                <w:sz w:val="26"/>
                <w:szCs w:val="26"/>
                <w:lang w:val="en-US"/>
              </w:rPr>
              <w:t xml:space="preserve">-   </w:t>
            </w:r>
            <w:r>
              <w:rPr>
                <w:rFonts w:hint="default" w:ascii="Times New Roman" w:hAnsi="Times New Roman" w:eastAsia="Calibri"/>
                <w:sz w:val="26"/>
                <w:szCs w:val="26"/>
              </w:rPr>
              <w:t>Kết thúc cuộc họp cho tất cả người tham gia.</w:t>
            </w:r>
          </w:p>
        </w:tc>
      </w:tr>
      <w:tr w14:paraId="28DA8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61611723">
            <w:pPr>
              <w:widowControl w:val="0"/>
              <w:spacing w:after="0" w:line="360" w:lineRule="auto"/>
              <w:contextualSpacing/>
              <w:jc w:val="left"/>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3B7159ED">
            <w:pPr>
              <w:widowControl w:val="0"/>
              <w:numPr>
                <w:ilvl w:val="0"/>
                <w:numId w:val="20"/>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Chủ phòng chỉ có quyền kiểm soát những người tham gia trong cuộc họp của mình.</w:t>
            </w:r>
          </w:p>
          <w:p w14:paraId="1FF9E12C">
            <w:pPr>
              <w:widowControl w:val="0"/>
              <w:numPr>
                <w:ilvl w:val="0"/>
                <w:numId w:val="20"/>
              </w:numPr>
              <w:spacing w:after="0" w:line="360" w:lineRule="auto"/>
              <w:ind w:left="720" w:leftChars="0" w:hanging="360" w:firstLineChars="0"/>
              <w:contextualSpacing/>
              <w:jc w:val="both"/>
              <w:rPr>
                <w:rFonts w:hint="default" w:ascii="Times New Roman" w:hAnsi="Times New Roman" w:eastAsia="Calibri"/>
                <w:sz w:val="26"/>
                <w:szCs w:val="26"/>
              </w:rPr>
            </w:pPr>
            <w:r>
              <w:rPr>
                <w:rFonts w:hint="default" w:ascii="Times New Roman" w:hAnsi="Times New Roman" w:eastAsia="Calibri"/>
                <w:sz w:val="26"/>
                <w:szCs w:val="26"/>
              </w:rPr>
              <w:t>Một số tính năng có thể yêu cầu sự đồng ý của người tham gia (ví dụ: ghi âm, quay video).</w:t>
            </w:r>
          </w:p>
        </w:tc>
      </w:tr>
    </w:tbl>
    <w:p w14:paraId="252D28F3"/>
    <w:sectPr>
      <w:headerReference r:id="rId5" w:type="default"/>
      <w:footerReference r:id="rId6"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6987ED">
    <w:pPr>
      <w:pStyle w:val="37"/>
      <w:pBdr>
        <w:top w:val="thinThickSmallGap" w:color="823B0B" w:themeColor="accent2" w:themeShade="7F" w:sz="24" w:space="1"/>
      </w:pBdr>
      <w:tabs>
        <w:tab w:val="center" w:pos="4680"/>
        <w:tab w:val="right" w:pos="9360"/>
        <w:tab w:val="clear" w:pos="4153"/>
        <w:tab w:val="clear" w:pos="8306"/>
      </w:tabs>
      <w:rPr>
        <w:rFonts w:hint="default"/>
        <w:lang w:val="en-US"/>
      </w:rPr>
    </w:pPr>
    <w:r>
      <w:rPr>
        <w:rFonts w:ascii="Times New Roman" w:hAnsi="Times New Roman" w:cs="Times New Roman" w:eastAsiaTheme="majorEastAsia"/>
        <w:sz w:val="26"/>
        <w:szCs w:val="26"/>
      </w:rPr>
      <w:t>User story Document</w:t>
    </w:r>
    <w:r>
      <w:rPr>
        <w:rFonts w:ascii="Times New Roman" w:hAnsi="Times New Roman" w:cs="Times New Roman" w:eastAsiaTheme="majorEastAsia"/>
        <w:sz w:val="26"/>
        <w:szCs w:val="26"/>
      </w:rPr>
      <w:ptab w:relativeTo="margin" w:alignment="right" w:leader="none"/>
    </w:r>
    <w:r>
      <w:rPr>
        <w:rFonts w:ascii="Times New Roman" w:hAnsi="Times New Roman" w:cs="Times New Roman" w:eastAsiaTheme="majorEastAsia"/>
        <w:sz w:val="26"/>
        <w:szCs w:val="26"/>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18</w:t>
    </w:r>
    <w:r>
      <w:rPr>
        <w:rFonts w:ascii="Times New Roman" w:hAnsi="Times New Roman" w:cs="Times New Roman" w:eastAsiaTheme="majorEastAsia"/>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Times New Roman" w:hAnsi="Times New Roman" w:cs="Times New Roman" w:eastAsiaTheme="majorEastAsia"/>
        <w:sz w:val="24"/>
        <w:szCs w:val="24"/>
        <w:lang w:val="en-US"/>
      </w:rPr>
      <w:alias w:val="Title"/>
      <w:id w:val="147461396"/>
      <w:dataBinding w:prefixMappings="xmlns:ns0='http://schemas.openxmlformats.org/package/2006/metadata/core-properties' xmlns:ns1='http://purl.org/dc/elements/1.1/'" w:xpath="/ns0:coreProperties[1]/ns1:title[1]" w:storeItemID="{6C3C8BC8-F283-45AE-878A-BAB7291924A1}"/>
      <w:text/>
    </w:sdtPr>
    <w:sdtEndPr>
      <w:rPr>
        <w:rFonts w:hint="default" w:ascii="Times New Roman" w:hAnsi="Times New Roman" w:cs="Times New Roman" w:eastAsiaTheme="majorEastAsia"/>
        <w:sz w:val="24"/>
        <w:szCs w:val="24"/>
        <w:lang w:val="en-US"/>
      </w:rPr>
    </w:sdtEndPr>
    <w:sdtContent>
      <w:p w14:paraId="7B52E48F">
        <w:pPr>
          <w:pStyle w:val="40"/>
          <w:pBdr>
            <w:bottom w:val="thickThinSmallGap" w:color="823B0B" w:themeColor="accent2" w:themeShade="7F" w:sz="24" w:space="1"/>
          </w:pBdr>
          <w:tabs>
            <w:tab w:val="center" w:pos="4680"/>
            <w:tab w:val="right" w:pos="9360"/>
            <w:tab w:val="clear" w:pos="4153"/>
            <w:tab w:val="clear" w:pos="8306"/>
          </w:tabs>
          <w:rPr>
            <w:rFonts w:hint="default"/>
            <w:lang w:val="en-US"/>
          </w:rPr>
        </w:pPr>
        <w:r>
          <w:rPr>
            <w:rFonts w:hint="default" w:ascii="Times New Roman" w:hAnsi="Times New Roman" w:cs="Times New Roman" w:eastAsiaTheme="majorEastAsia"/>
            <w:sz w:val="24"/>
            <w:szCs w:val="24"/>
            <w:lang w:val="en-US"/>
          </w:rPr>
          <w:t>Phát triển nền tảng họp trực tuyến và tích hợp AI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2DA8D"/>
    <w:multiLevelType w:val="multilevel"/>
    <w:tmpl w:val="8992DA8D"/>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B01D2ACA"/>
    <w:multiLevelType w:val="multilevel"/>
    <w:tmpl w:val="B01D2ACA"/>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B50A6E59"/>
    <w:multiLevelType w:val="multilevel"/>
    <w:tmpl w:val="B50A6E59"/>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B594BD1B"/>
    <w:multiLevelType w:val="multilevel"/>
    <w:tmpl w:val="B594BD1B"/>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BBA6BD9F"/>
    <w:multiLevelType w:val="multilevel"/>
    <w:tmpl w:val="BBA6BD9F"/>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EAB4B94E"/>
    <w:multiLevelType w:val="multilevel"/>
    <w:tmpl w:val="EAB4B94E"/>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6">
    <w:nsid w:val="013C0B32"/>
    <w:multiLevelType w:val="multilevel"/>
    <w:tmpl w:val="013C0B32"/>
    <w:lvl w:ilvl="0" w:tentative="0">
      <w:start w:val="5"/>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0449D900"/>
    <w:multiLevelType w:val="multilevel"/>
    <w:tmpl w:val="0449D900"/>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13BA48D7"/>
    <w:multiLevelType w:val="singleLevel"/>
    <w:tmpl w:val="13BA48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618A428B"/>
    <w:multiLevelType w:val="multilevel"/>
    <w:tmpl w:val="618A428B"/>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0">
    <w:nsid w:val="7BE55C68"/>
    <w:multiLevelType w:val="multilevel"/>
    <w:tmpl w:val="7BE55C68"/>
    <w:lvl w:ilvl="0" w:tentative="0">
      <w:start w:val="7"/>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E2E4E33"/>
    <w:multiLevelType w:val="multilevel"/>
    <w:tmpl w:val="7E2E4E33"/>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5"/>
  </w:num>
  <w:num w:numId="2">
    <w:abstractNumId w:val="13"/>
  </w:num>
  <w:num w:numId="3">
    <w:abstractNumId w:val="12"/>
  </w:num>
  <w:num w:numId="4">
    <w:abstractNumId w:val="11"/>
  </w:num>
  <w:num w:numId="5">
    <w:abstractNumId w:val="10"/>
  </w:num>
  <w:num w:numId="6">
    <w:abstractNumId w:val="14"/>
  </w:num>
  <w:num w:numId="7">
    <w:abstractNumId w:val="9"/>
  </w:num>
  <w:num w:numId="8">
    <w:abstractNumId w:val="8"/>
  </w:num>
  <w:num w:numId="9">
    <w:abstractNumId w:val="7"/>
  </w:num>
  <w:num w:numId="10">
    <w:abstractNumId w:val="6"/>
  </w:num>
  <w:num w:numId="11">
    <w:abstractNumId w:val="19"/>
  </w:num>
  <w:num w:numId="12">
    <w:abstractNumId w:val="20"/>
  </w:num>
  <w:num w:numId="13">
    <w:abstractNumId w:val="16"/>
  </w:num>
  <w:num w:numId="14">
    <w:abstractNumId w:val="0"/>
  </w:num>
  <w:num w:numId="15">
    <w:abstractNumId w:val="5"/>
  </w:num>
  <w:num w:numId="16">
    <w:abstractNumId w:val="1"/>
  </w:num>
  <w:num w:numId="17">
    <w:abstractNumId w:val="3"/>
  </w:num>
  <w:num w:numId="18">
    <w:abstractNumId w:val="17"/>
  </w:num>
  <w:num w:numId="19">
    <w:abstractNumId w:val="4"/>
  </w:num>
  <w:num w:numId="20">
    <w:abstractNumId w:val="2"/>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A61C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03022E"/>
    <w:rsid w:val="10125B83"/>
    <w:rsid w:val="1E10029A"/>
    <w:rsid w:val="2FB9488E"/>
    <w:rsid w:val="30CF0A5F"/>
    <w:rsid w:val="3A351CAC"/>
    <w:rsid w:val="4C8340D3"/>
    <w:rsid w:val="65321B4A"/>
    <w:rsid w:val="67911339"/>
    <w:rsid w:val="7B7A61CE"/>
    <w:rsid w:val="7C3A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pPr>
      <w:spacing w:before="0" w:after="200" w:line="360" w:lineRule="auto"/>
      <w:jc w:val="center"/>
    </w:pPr>
    <w:rPr>
      <w:rFonts w:ascii="Times New Roman" w:hAnsi="Times New Roman" w:eastAsiaTheme="minorEastAsia"/>
      <w:i/>
      <w:iCs/>
      <w:color w:val="000000" w:themeColor="text1"/>
      <w:kern w:val="0"/>
      <w:sz w:val="26"/>
      <w:szCs w:val="18"/>
      <w:lang w:eastAsia="en-US"/>
      <w14:textFill>
        <w14:solidFill>
          <w14:schemeClr w14:val="tx1"/>
        </w14:solidFill>
      </w14:textFill>
      <w14:ligatures w14:val="none"/>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table" w:customStyle="1" w:styleId="250">
    <w:name w:val="Table Grid6"/>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1">
    <w:name w:val="Table Grid5"/>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2">
    <w:name w:val="Table Grid51"/>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3">
    <w:name w:val="WPSOffice手动目录 1"/>
    <w:uiPriority w:val="0"/>
    <w:pPr>
      <w:ind w:leftChars="0"/>
    </w:pPr>
    <w:rPr>
      <w:rFonts w:ascii="Times New Roman" w:hAnsi="Times New Roman" w:eastAsia="SimSun" w:cs="Times New Roman"/>
      <w:sz w:val="20"/>
      <w:szCs w:val="20"/>
    </w:rPr>
  </w:style>
  <w:style w:type="paragraph" w:customStyle="1" w:styleId="254">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2025-03-29T19:23:00Z</dcterms:created>
  <dc:creator>Trung Bảo Nguyễn Ngọc</dc:creator>
  <cp:lastModifiedBy>Trung Bảo Nguyễn Ngọc</cp:lastModifiedBy>
  <dcterms:modified xsi:type="dcterms:W3CDTF">2025-03-30T14:06:31Z</dcterms:modified>
  <dc:title>Phát triển nền tảng họp trực tuyến và tích hợp AI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A2830D5DAFB643CB9252E13F760B305F_11</vt:lpwstr>
  </property>
</Properties>
</file>